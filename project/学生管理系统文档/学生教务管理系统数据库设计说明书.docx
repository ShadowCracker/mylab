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5B8" w:rsidRDefault="009845B8"/>
    <w:p w:rsidR="009845B8" w:rsidRDefault="009845B8"/>
    <w:p w:rsidR="009845B8" w:rsidRDefault="009845B8"/>
    <w:p w:rsidR="009845B8" w:rsidRDefault="009845B8"/>
    <w:p w:rsidR="009845B8" w:rsidRDefault="009845B8"/>
    <w:p w:rsidR="009845B8" w:rsidRDefault="009845B8"/>
    <w:p w:rsidR="009845B8" w:rsidRDefault="009845B8"/>
    <w:p w:rsidR="009845B8" w:rsidRDefault="00EF150B">
      <w:pPr>
        <w:jc w:val="center"/>
        <w:rPr>
          <w:rFonts w:eastAsia="黑体"/>
          <w:b/>
          <w:sz w:val="72"/>
          <w:szCs w:val="72"/>
        </w:rPr>
      </w:pPr>
      <w:r>
        <w:rPr>
          <w:rFonts w:eastAsia="黑体"/>
          <w:b/>
          <w:noProof/>
          <w:sz w:val="72"/>
          <w:szCs w:val="7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495300</wp:posOffset>
                </wp:positionV>
                <wp:extent cx="514350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143500" cy="0"/>
                        </a:xfrm>
                        <a:prstGeom prst="line">
                          <a:avLst/>
                        </a:prstGeom>
                        <a:ln w="9525">
                          <a:noFill/>
                        </a:ln>
                      </wps:spPr>
                      <wps:bodyPr/>
                    </wps:wsp>
                  </a:graphicData>
                </a:graphic>
              </wp:anchor>
            </w:drawing>
          </mc:Choice>
          <mc:Fallback>
            <w:pict>
              <v:line w14:anchorId="631D952F" id="直线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" stroked="f">
                <w10:wrap type="topAndBottom"/>
              </v:line>
            </w:pict>
          </mc:Fallback>
        </mc:AlternateContent>
      </w:r>
      <w:r>
        <w:rPr>
          <w:rFonts w:eastAsia="黑体" w:hint="eastAsia"/>
          <w:b/>
          <w:sz w:val="72"/>
          <w:szCs w:val="72"/>
        </w:rPr>
        <w:t>学生教务管理系统</w:t>
      </w:r>
    </w:p>
    <w:p w:rsidR="009845B8" w:rsidRDefault="009845B8">
      <w:pPr>
        <w:jc w:val="center"/>
        <w:rPr>
          <w:rFonts w:eastAsia="黑体"/>
          <w:b/>
          <w:sz w:val="72"/>
          <w:szCs w:val="72"/>
        </w:rPr>
      </w:pPr>
    </w:p>
    <w:p w:rsidR="009845B8" w:rsidRDefault="00EF150B">
      <w:pPr>
        <w:jc w:val="center"/>
        <w:rPr>
          <w:rFonts w:eastAsia="黑体"/>
          <w:b/>
          <w:sz w:val="72"/>
          <w:szCs w:val="72"/>
        </w:rPr>
      </w:pPr>
      <w:r>
        <w:rPr>
          <w:rFonts w:eastAsia="黑体" w:hint="eastAsia"/>
          <w:b/>
          <w:sz w:val="72"/>
          <w:szCs w:val="72"/>
        </w:rPr>
        <w:t>数据库设计说明书</w:t>
      </w:r>
    </w:p>
    <w:p w:rsidR="009845B8" w:rsidRDefault="009845B8"/>
    <w:p w:rsidR="009845B8" w:rsidRDefault="009845B8"/>
    <w:p w:rsidR="009845B8" w:rsidRDefault="009845B8"/>
    <w:p w:rsidR="009845B8" w:rsidRDefault="009845B8">
      <w:pPr>
        <w:sectPr w:rsidR="009845B8">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077" w:header="851" w:footer="992" w:gutter="0"/>
          <w:cols w:space="720"/>
          <w:titlePg/>
          <w:docGrid w:type="lines" w:linePitch="312"/>
        </w:sectPr>
      </w:pPr>
    </w:p>
    <w:p w:rsidR="009845B8" w:rsidRDefault="00EF150B">
      <w:pPr>
        <w:spacing w:line="360" w:lineRule="auto"/>
        <w:jc w:val="center"/>
        <w:rPr>
          <w:rFonts w:ascii="黑体" w:eastAsia="黑体"/>
          <w:sz w:val="32"/>
        </w:rPr>
      </w:pPr>
      <w:r>
        <w:rPr>
          <w:rFonts w:ascii="黑体" w:eastAsia="黑体" w:hint="eastAsia"/>
          <w:sz w:val="32"/>
        </w:rPr>
        <w:lastRenderedPageBreak/>
        <w:t>变更履历</w:t>
      </w:r>
      <w:r>
        <w:rPr>
          <w:rFonts w:ascii="黑体" w:eastAsia="黑体" w:hint="eastAsia"/>
          <w:sz w:val="32"/>
        </w:rPr>
        <w:t xml:space="preserve"> </w:t>
      </w:r>
    </w:p>
    <w:tbl>
      <w:tblPr>
        <w:tblW w:w="7338" w:type="dxa"/>
        <w:jc w:val="center"/>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Look w:val="04A0" w:firstRow="1" w:lastRow="0" w:firstColumn="1" w:lastColumn="0" w:noHBand="0" w:noVBand="1"/>
      </w:tblPr>
      <w:tblGrid>
        <w:gridCol w:w="778"/>
        <w:gridCol w:w="2355"/>
        <w:gridCol w:w="1470"/>
        <w:gridCol w:w="2735"/>
      </w:tblGrid>
      <w:tr w:rsidR="009845B8">
        <w:trPr>
          <w:trHeight w:val="397"/>
          <w:jc w:val="center"/>
        </w:trPr>
        <w:tc>
          <w:tcPr>
            <w:tcW w:w="778" w:type="dxa"/>
            <w:shd w:val="clear" w:color="auto" w:fill="E0E0E0"/>
            <w:vAlign w:val="center"/>
          </w:tcPr>
          <w:p w:rsidR="009845B8" w:rsidRDefault="00EF150B">
            <w:pPr>
              <w:rPr>
                <w:rFonts w:hAnsi="宋体"/>
                <w:b/>
                <w:sz w:val="24"/>
              </w:rPr>
            </w:pPr>
            <w:r>
              <w:rPr>
                <w:rFonts w:hAnsi="宋体" w:hint="eastAsia"/>
                <w:b/>
                <w:sz w:val="24"/>
              </w:rPr>
              <w:t>版本</w:t>
            </w:r>
          </w:p>
        </w:tc>
        <w:tc>
          <w:tcPr>
            <w:tcW w:w="2355" w:type="dxa"/>
            <w:shd w:val="clear" w:color="auto" w:fill="E0E0E0"/>
            <w:vAlign w:val="center"/>
          </w:tcPr>
          <w:p w:rsidR="009845B8" w:rsidRDefault="00EF150B">
            <w:pPr>
              <w:rPr>
                <w:rFonts w:hAnsi="宋体"/>
                <w:b/>
                <w:sz w:val="24"/>
              </w:rPr>
            </w:pPr>
            <w:r>
              <w:rPr>
                <w:rFonts w:hAnsi="宋体" w:hint="eastAsia"/>
                <w:b/>
                <w:sz w:val="24"/>
              </w:rPr>
              <w:t>文件内容描述</w:t>
            </w:r>
          </w:p>
        </w:tc>
        <w:tc>
          <w:tcPr>
            <w:tcW w:w="1470" w:type="dxa"/>
            <w:shd w:val="clear" w:color="auto" w:fill="E0E0E0"/>
            <w:vAlign w:val="center"/>
          </w:tcPr>
          <w:p w:rsidR="009845B8" w:rsidRDefault="00EF150B">
            <w:pPr>
              <w:rPr>
                <w:rFonts w:hAnsi="宋体"/>
                <w:b/>
                <w:sz w:val="24"/>
              </w:rPr>
            </w:pPr>
            <w:r>
              <w:rPr>
                <w:rFonts w:hAnsi="宋体" w:hint="eastAsia"/>
                <w:b/>
                <w:sz w:val="24"/>
              </w:rPr>
              <w:t>编写日期</w:t>
            </w:r>
          </w:p>
        </w:tc>
        <w:tc>
          <w:tcPr>
            <w:tcW w:w="2735" w:type="dxa"/>
            <w:shd w:val="clear" w:color="auto" w:fill="E0E0E0"/>
            <w:vAlign w:val="center"/>
          </w:tcPr>
          <w:p w:rsidR="009845B8" w:rsidRDefault="00EF150B">
            <w:pPr>
              <w:rPr>
                <w:rFonts w:hAnsi="宋体"/>
                <w:b/>
                <w:sz w:val="24"/>
              </w:rPr>
            </w:pPr>
            <w:r>
              <w:rPr>
                <w:rFonts w:hAnsi="宋体" w:hint="eastAsia"/>
                <w:b/>
                <w:sz w:val="24"/>
              </w:rPr>
              <w:t>编写</w:t>
            </w:r>
          </w:p>
        </w:tc>
      </w:tr>
      <w:tr w:rsidR="009845B8">
        <w:trPr>
          <w:trHeight w:val="397"/>
          <w:jc w:val="center"/>
        </w:trPr>
        <w:tc>
          <w:tcPr>
            <w:tcW w:w="778" w:type="dxa"/>
            <w:vAlign w:val="center"/>
          </w:tcPr>
          <w:p w:rsidR="009845B8" w:rsidRDefault="00EF150B">
            <w:pPr>
              <w:rPr>
                <w:rFonts w:hAnsi="宋体"/>
                <w:sz w:val="24"/>
              </w:rPr>
            </w:pPr>
            <w:r>
              <w:rPr>
                <w:rFonts w:hAnsi="宋体"/>
                <w:sz w:val="24"/>
              </w:rPr>
              <w:t>V</w:t>
            </w:r>
            <w:r>
              <w:rPr>
                <w:rFonts w:hAnsi="宋体" w:hint="eastAsia"/>
                <w:sz w:val="24"/>
              </w:rPr>
              <w:t>1</w:t>
            </w:r>
            <w:r>
              <w:rPr>
                <w:rFonts w:hAnsi="宋体"/>
                <w:sz w:val="24"/>
              </w:rPr>
              <w:t>.0</w:t>
            </w:r>
          </w:p>
        </w:tc>
        <w:tc>
          <w:tcPr>
            <w:tcW w:w="2355" w:type="dxa"/>
            <w:vAlign w:val="center"/>
          </w:tcPr>
          <w:p w:rsidR="009845B8" w:rsidRDefault="00EF150B">
            <w:pPr>
              <w:jc w:val="center"/>
              <w:rPr>
                <w:rFonts w:hAnsi="宋体"/>
                <w:sz w:val="24"/>
              </w:rPr>
            </w:pPr>
            <w:r>
              <w:rPr>
                <w:rFonts w:hAnsi="宋体" w:hint="eastAsia"/>
                <w:sz w:val="24"/>
              </w:rPr>
              <w:t>表</w:t>
            </w:r>
            <w:r>
              <w:rPr>
                <w:rFonts w:hAnsi="宋体"/>
                <w:sz w:val="24"/>
              </w:rPr>
              <w:t>的字段</w:t>
            </w:r>
            <w:r>
              <w:rPr>
                <w:rFonts w:hAnsi="宋体" w:hint="eastAsia"/>
                <w:sz w:val="24"/>
              </w:rPr>
              <w:t>的</w:t>
            </w:r>
            <w:r>
              <w:rPr>
                <w:rFonts w:hAnsi="宋体"/>
                <w:sz w:val="24"/>
              </w:rPr>
              <w:t>修改</w:t>
            </w:r>
          </w:p>
        </w:tc>
        <w:tc>
          <w:tcPr>
            <w:tcW w:w="1470" w:type="dxa"/>
            <w:vAlign w:val="center"/>
          </w:tcPr>
          <w:p w:rsidR="009845B8" w:rsidRDefault="00EF150B">
            <w:pPr>
              <w:rPr>
                <w:rFonts w:hAnsi="宋体"/>
                <w:sz w:val="24"/>
              </w:rPr>
            </w:pPr>
            <w:r>
              <w:rPr>
                <w:rFonts w:hAnsi="宋体" w:hint="eastAsia"/>
                <w:sz w:val="24"/>
              </w:rPr>
              <w:t>201</w:t>
            </w:r>
            <w:r>
              <w:rPr>
                <w:rFonts w:hAnsi="宋体" w:hint="eastAsia"/>
                <w:sz w:val="24"/>
              </w:rPr>
              <w:t>7</w:t>
            </w:r>
            <w:r>
              <w:rPr>
                <w:rFonts w:hAnsi="宋体" w:hint="eastAsia"/>
                <w:sz w:val="24"/>
              </w:rPr>
              <w:t>/</w:t>
            </w:r>
            <w:r>
              <w:rPr>
                <w:rFonts w:hAnsi="宋体" w:hint="eastAsia"/>
                <w:sz w:val="24"/>
              </w:rPr>
              <w:t>2</w:t>
            </w:r>
            <w:r>
              <w:rPr>
                <w:rFonts w:hAnsi="宋体" w:hint="eastAsia"/>
                <w:sz w:val="24"/>
              </w:rPr>
              <w:t>/</w:t>
            </w:r>
            <w:r>
              <w:rPr>
                <w:rFonts w:hAnsi="宋体" w:hint="eastAsia"/>
                <w:sz w:val="24"/>
              </w:rPr>
              <w:t>27</w:t>
            </w:r>
          </w:p>
        </w:tc>
        <w:tc>
          <w:tcPr>
            <w:tcW w:w="2735" w:type="dxa"/>
            <w:vAlign w:val="center"/>
          </w:tcPr>
          <w:p w:rsidR="009845B8" w:rsidRDefault="00EF150B" w:rsidP="00D8773B">
            <w:pPr>
              <w:ind w:left="-39" w:firstLine="39"/>
              <w:rPr>
                <w:rFonts w:hAnsi="宋体"/>
                <w:sz w:val="24"/>
              </w:rPr>
            </w:pPr>
            <w:r>
              <w:rPr>
                <w:rFonts w:hAnsi="宋体" w:hint="eastAsia"/>
                <w:sz w:val="24"/>
              </w:rPr>
              <w:t>汪沛</w:t>
            </w:r>
            <w:proofErr w:type="gramStart"/>
            <w:r>
              <w:rPr>
                <w:rFonts w:hAnsi="宋体" w:hint="eastAsia"/>
                <w:sz w:val="24"/>
              </w:rPr>
              <w:t>沣</w:t>
            </w:r>
            <w:proofErr w:type="gramEnd"/>
          </w:p>
        </w:tc>
      </w:tr>
      <w:tr w:rsidR="00D8773B">
        <w:trPr>
          <w:trHeight w:val="397"/>
          <w:jc w:val="center"/>
        </w:trPr>
        <w:tc>
          <w:tcPr>
            <w:tcW w:w="778" w:type="dxa"/>
            <w:vAlign w:val="center"/>
          </w:tcPr>
          <w:p w:rsidR="00D8773B" w:rsidRDefault="00D8773B" w:rsidP="00D8773B">
            <w:pPr>
              <w:rPr>
                <w:rFonts w:hAnsi="宋体"/>
                <w:sz w:val="24"/>
              </w:rPr>
            </w:pPr>
            <w:r>
              <w:rPr>
                <w:rFonts w:hAnsi="宋体"/>
                <w:sz w:val="24"/>
              </w:rPr>
              <w:t>V</w:t>
            </w:r>
            <w:r>
              <w:rPr>
                <w:rFonts w:hAnsi="宋体" w:hint="eastAsia"/>
                <w:sz w:val="24"/>
              </w:rPr>
              <w:t>2</w:t>
            </w:r>
            <w:r>
              <w:rPr>
                <w:rFonts w:hAnsi="宋体"/>
                <w:sz w:val="24"/>
              </w:rPr>
              <w:t>.0</w:t>
            </w:r>
          </w:p>
        </w:tc>
        <w:tc>
          <w:tcPr>
            <w:tcW w:w="2355" w:type="dxa"/>
            <w:vAlign w:val="center"/>
          </w:tcPr>
          <w:p w:rsidR="00D8773B" w:rsidRDefault="00D8773B" w:rsidP="00D8773B">
            <w:pPr>
              <w:jc w:val="center"/>
              <w:rPr>
                <w:rFonts w:hAnsi="宋体"/>
                <w:sz w:val="24"/>
              </w:rPr>
            </w:pPr>
            <w:r>
              <w:rPr>
                <w:rFonts w:hAnsi="宋体" w:hint="eastAsia"/>
                <w:sz w:val="24"/>
              </w:rPr>
              <w:t>表</w:t>
            </w:r>
            <w:r>
              <w:rPr>
                <w:rFonts w:hAnsi="宋体"/>
                <w:sz w:val="24"/>
              </w:rPr>
              <w:t>的字段</w:t>
            </w:r>
            <w:r>
              <w:rPr>
                <w:rFonts w:hAnsi="宋体" w:hint="eastAsia"/>
                <w:sz w:val="24"/>
              </w:rPr>
              <w:t>的</w:t>
            </w:r>
            <w:r>
              <w:rPr>
                <w:rFonts w:hAnsi="宋体"/>
                <w:sz w:val="24"/>
              </w:rPr>
              <w:t>修改</w:t>
            </w:r>
          </w:p>
        </w:tc>
        <w:tc>
          <w:tcPr>
            <w:tcW w:w="1470" w:type="dxa"/>
            <w:vAlign w:val="center"/>
          </w:tcPr>
          <w:p w:rsidR="00D8773B" w:rsidRDefault="00D8773B" w:rsidP="00D8773B">
            <w:pPr>
              <w:rPr>
                <w:rFonts w:hAnsi="宋体"/>
                <w:sz w:val="24"/>
              </w:rPr>
            </w:pPr>
            <w:r>
              <w:rPr>
                <w:rFonts w:hAnsi="宋体" w:hint="eastAsia"/>
                <w:sz w:val="24"/>
              </w:rPr>
              <w:t>2017/3/1</w:t>
            </w:r>
          </w:p>
        </w:tc>
        <w:tc>
          <w:tcPr>
            <w:tcW w:w="2735" w:type="dxa"/>
            <w:vAlign w:val="center"/>
          </w:tcPr>
          <w:p w:rsidR="00D8773B" w:rsidRDefault="00D8773B" w:rsidP="00D8773B">
            <w:pPr>
              <w:ind w:left="-39" w:firstLine="39"/>
              <w:rPr>
                <w:rFonts w:hAnsi="宋体"/>
                <w:sz w:val="24"/>
              </w:rPr>
            </w:pPr>
            <w:r>
              <w:rPr>
                <w:rFonts w:hAnsi="宋体" w:hint="eastAsia"/>
                <w:sz w:val="24"/>
              </w:rPr>
              <w:t>程保杰、徐盼</w:t>
            </w:r>
          </w:p>
        </w:tc>
      </w:tr>
      <w:tr w:rsidR="00D8773B">
        <w:trPr>
          <w:trHeight w:val="397"/>
          <w:jc w:val="center"/>
        </w:trPr>
        <w:tc>
          <w:tcPr>
            <w:tcW w:w="778" w:type="dxa"/>
            <w:vAlign w:val="center"/>
          </w:tcPr>
          <w:p w:rsidR="00D8773B" w:rsidRDefault="00D8773B" w:rsidP="00D8773B">
            <w:pPr>
              <w:ind w:left="485" w:firstLine="493"/>
              <w:rPr>
                <w:rFonts w:hAnsi="宋体"/>
                <w:sz w:val="24"/>
              </w:rPr>
            </w:pPr>
          </w:p>
        </w:tc>
        <w:tc>
          <w:tcPr>
            <w:tcW w:w="2355" w:type="dxa"/>
            <w:vAlign w:val="center"/>
          </w:tcPr>
          <w:p w:rsidR="00D8773B" w:rsidRDefault="00D8773B" w:rsidP="00D8773B">
            <w:pPr>
              <w:ind w:left="-39" w:firstLine="39"/>
              <w:rPr>
                <w:rFonts w:hAnsi="宋体"/>
                <w:sz w:val="24"/>
              </w:rPr>
            </w:pPr>
          </w:p>
        </w:tc>
        <w:tc>
          <w:tcPr>
            <w:tcW w:w="1470" w:type="dxa"/>
            <w:vAlign w:val="center"/>
          </w:tcPr>
          <w:p w:rsidR="00D8773B" w:rsidRDefault="00D8773B" w:rsidP="00D8773B">
            <w:pPr>
              <w:ind w:left="-39" w:firstLine="39"/>
              <w:rPr>
                <w:rFonts w:hAnsi="宋体"/>
                <w:sz w:val="24"/>
              </w:rPr>
            </w:pPr>
          </w:p>
        </w:tc>
        <w:tc>
          <w:tcPr>
            <w:tcW w:w="2735" w:type="dxa"/>
            <w:vAlign w:val="center"/>
          </w:tcPr>
          <w:p w:rsidR="00D8773B" w:rsidRDefault="00D8773B" w:rsidP="00D8773B">
            <w:pPr>
              <w:ind w:left="-39" w:firstLine="39"/>
              <w:rPr>
                <w:rFonts w:hAnsi="宋体"/>
                <w:sz w:val="24"/>
              </w:rPr>
            </w:pPr>
            <w:bookmarkStart w:id="0" w:name="_GoBack"/>
            <w:bookmarkEnd w:id="0"/>
          </w:p>
        </w:tc>
      </w:tr>
      <w:tr w:rsidR="00D8773B">
        <w:trPr>
          <w:trHeight w:val="397"/>
          <w:jc w:val="center"/>
        </w:trPr>
        <w:tc>
          <w:tcPr>
            <w:tcW w:w="778" w:type="dxa"/>
            <w:vAlign w:val="center"/>
          </w:tcPr>
          <w:p w:rsidR="00D8773B" w:rsidRDefault="00D8773B" w:rsidP="00D8773B">
            <w:pPr>
              <w:ind w:left="485" w:firstLine="493"/>
              <w:rPr>
                <w:rFonts w:hAnsi="宋体"/>
                <w:sz w:val="24"/>
              </w:rPr>
            </w:pPr>
          </w:p>
        </w:tc>
        <w:tc>
          <w:tcPr>
            <w:tcW w:w="2355" w:type="dxa"/>
            <w:vAlign w:val="center"/>
          </w:tcPr>
          <w:p w:rsidR="00D8773B" w:rsidRDefault="00D8773B" w:rsidP="00D8773B">
            <w:pPr>
              <w:ind w:left="-39" w:firstLine="39"/>
              <w:rPr>
                <w:rFonts w:hAnsi="宋体"/>
                <w:sz w:val="24"/>
              </w:rPr>
            </w:pPr>
          </w:p>
        </w:tc>
        <w:tc>
          <w:tcPr>
            <w:tcW w:w="1470" w:type="dxa"/>
            <w:vAlign w:val="center"/>
          </w:tcPr>
          <w:p w:rsidR="00D8773B" w:rsidRDefault="00D8773B" w:rsidP="00D8773B">
            <w:pPr>
              <w:ind w:left="-39" w:firstLine="39"/>
              <w:rPr>
                <w:rFonts w:hAnsi="宋体"/>
                <w:sz w:val="24"/>
              </w:rPr>
            </w:pPr>
          </w:p>
        </w:tc>
        <w:tc>
          <w:tcPr>
            <w:tcW w:w="2735" w:type="dxa"/>
            <w:vAlign w:val="center"/>
          </w:tcPr>
          <w:p w:rsidR="00D8773B" w:rsidRDefault="00D8773B" w:rsidP="00D8773B">
            <w:pPr>
              <w:ind w:left="-39" w:firstLine="39"/>
              <w:rPr>
                <w:rFonts w:hAnsi="宋体"/>
                <w:sz w:val="24"/>
              </w:rPr>
            </w:pPr>
          </w:p>
        </w:tc>
      </w:tr>
      <w:tr w:rsidR="00D8773B">
        <w:trPr>
          <w:trHeight w:val="397"/>
          <w:jc w:val="center"/>
        </w:trPr>
        <w:tc>
          <w:tcPr>
            <w:tcW w:w="778" w:type="dxa"/>
            <w:vAlign w:val="center"/>
          </w:tcPr>
          <w:p w:rsidR="00D8773B" w:rsidRDefault="00D8773B" w:rsidP="00D8773B">
            <w:pPr>
              <w:ind w:left="485" w:firstLine="493"/>
              <w:rPr>
                <w:rFonts w:hAnsi="宋体"/>
                <w:sz w:val="24"/>
              </w:rPr>
            </w:pPr>
          </w:p>
        </w:tc>
        <w:tc>
          <w:tcPr>
            <w:tcW w:w="2355" w:type="dxa"/>
            <w:vAlign w:val="center"/>
          </w:tcPr>
          <w:p w:rsidR="00D8773B" w:rsidRDefault="00D8773B" w:rsidP="00D8773B">
            <w:pPr>
              <w:ind w:left="-39" w:firstLine="39"/>
              <w:rPr>
                <w:rFonts w:hAnsi="宋体"/>
                <w:sz w:val="24"/>
              </w:rPr>
            </w:pPr>
          </w:p>
        </w:tc>
        <w:tc>
          <w:tcPr>
            <w:tcW w:w="1470" w:type="dxa"/>
            <w:vAlign w:val="center"/>
          </w:tcPr>
          <w:p w:rsidR="00D8773B" w:rsidRDefault="00D8773B" w:rsidP="00D8773B">
            <w:pPr>
              <w:ind w:left="-39" w:firstLine="39"/>
              <w:rPr>
                <w:rFonts w:hAnsi="宋体"/>
                <w:sz w:val="24"/>
              </w:rPr>
            </w:pPr>
          </w:p>
        </w:tc>
        <w:tc>
          <w:tcPr>
            <w:tcW w:w="2735" w:type="dxa"/>
            <w:vAlign w:val="center"/>
          </w:tcPr>
          <w:p w:rsidR="00D8773B" w:rsidRDefault="00D8773B" w:rsidP="00D8773B">
            <w:pPr>
              <w:ind w:left="-39" w:firstLine="39"/>
              <w:rPr>
                <w:rFonts w:hAnsi="宋体"/>
                <w:sz w:val="24"/>
              </w:rPr>
            </w:pPr>
          </w:p>
        </w:tc>
      </w:tr>
      <w:tr w:rsidR="00D8773B">
        <w:trPr>
          <w:trHeight w:val="397"/>
          <w:jc w:val="center"/>
        </w:trPr>
        <w:tc>
          <w:tcPr>
            <w:tcW w:w="778" w:type="dxa"/>
            <w:vAlign w:val="center"/>
          </w:tcPr>
          <w:p w:rsidR="00D8773B" w:rsidRDefault="00D8773B" w:rsidP="00D8773B">
            <w:pPr>
              <w:ind w:left="485" w:firstLine="493"/>
              <w:rPr>
                <w:rFonts w:hAnsi="宋体"/>
                <w:sz w:val="24"/>
              </w:rPr>
            </w:pPr>
          </w:p>
        </w:tc>
        <w:tc>
          <w:tcPr>
            <w:tcW w:w="2355" w:type="dxa"/>
            <w:vAlign w:val="center"/>
          </w:tcPr>
          <w:p w:rsidR="00D8773B" w:rsidRDefault="00D8773B" w:rsidP="00D8773B">
            <w:pPr>
              <w:ind w:left="-39" w:firstLine="39"/>
              <w:rPr>
                <w:rFonts w:hAnsi="宋体"/>
                <w:sz w:val="24"/>
              </w:rPr>
            </w:pPr>
          </w:p>
        </w:tc>
        <w:tc>
          <w:tcPr>
            <w:tcW w:w="1470" w:type="dxa"/>
            <w:vAlign w:val="center"/>
          </w:tcPr>
          <w:p w:rsidR="00D8773B" w:rsidRDefault="00D8773B" w:rsidP="00D8773B">
            <w:pPr>
              <w:ind w:left="-39" w:firstLine="39"/>
              <w:rPr>
                <w:rFonts w:hAnsi="宋体"/>
                <w:sz w:val="24"/>
              </w:rPr>
            </w:pPr>
          </w:p>
        </w:tc>
        <w:tc>
          <w:tcPr>
            <w:tcW w:w="2735" w:type="dxa"/>
            <w:vAlign w:val="center"/>
          </w:tcPr>
          <w:p w:rsidR="00D8773B" w:rsidRDefault="00D8773B" w:rsidP="00D8773B">
            <w:pPr>
              <w:ind w:left="-39" w:firstLine="39"/>
              <w:rPr>
                <w:rFonts w:hAnsi="宋体"/>
                <w:sz w:val="24"/>
              </w:rPr>
            </w:pPr>
          </w:p>
        </w:tc>
      </w:tr>
    </w:tbl>
    <w:p w:rsidR="009845B8" w:rsidRDefault="009845B8">
      <w:pPr>
        <w:jc w:val="center"/>
        <w:rPr>
          <w:sz w:val="28"/>
        </w:rPr>
        <w:sectPr w:rsidR="009845B8">
          <w:headerReference w:type="first" r:id="rId14"/>
          <w:footerReference w:type="first" r:id="rId15"/>
          <w:pgSz w:w="11906" w:h="16838"/>
          <w:pgMar w:top="1440" w:right="1797" w:bottom="1440" w:left="1077" w:header="779" w:footer="992" w:gutter="0"/>
          <w:pgNumType w:start="1"/>
          <w:cols w:space="720"/>
          <w:titlePg/>
          <w:docGrid w:type="lines" w:linePitch="312"/>
        </w:sectPr>
      </w:pPr>
    </w:p>
    <w:p w:rsidR="009845B8" w:rsidRDefault="00EF150B">
      <w:pPr>
        <w:pStyle w:val="1"/>
      </w:pPr>
      <w:bookmarkStart w:id="1" w:name="_Toc234246961"/>
      <w:bookmarkStart w:id="2" w:name="_Toc136165870"/>
      <w:r>
        <w:rPr>
          <w:rFonts w:hint="eastAsia"/>
        </w:rPr>
        <w:lastRenderedPageBreak/>
        <w:t>引言</w:t>
      </w:r>
      <w:bookmarkEnd w:id="1"/>
      <w:bookmarkEnd w:id="2"/>
    </w:p>
    <w:p w:rsidR="009845B8" w:rsidRDefault="00EF150B">
      <w:pPr>
        <w:pStyle w:val="2"/>
      </w:pPr>
      <w:bookmarkStart w:id="3" w:name="_Toc234246962"/>
      <w:bookmarkStart w:id="4" w:name="_Toc136165875"/>
      <w:bookmarkStart w:id="5" w:name="_Toc185219329"/>
      <w:r>
        <w:rPr>
          <w:rFonts w:hint="eastAsia"/>
        </w:rPr>
        <w:t>编写目的</w:t>
      </w:r>
      <w:bookmarkEnd w:id="3"/>
    </w:p>
    <w:p w:rsidR="009845B8" w:rsidRDefault="00EF150B">
      <w:pPr>
        <w:pStyle w:val="050520505"/>
        <w:spacing w:afterLines="0" w:after="0"/>
        <w:ind w:firstLine="480"/>
      </w:pPr>
      <w:r>
        <w:rPr>
          <w:rFonts w:hint="eastAsia"/>
        </w:rPr>
        <w:t>随着我国教育产业化的飞速发展，社会对教育水平和教学管理软硬件的要求日益提高，尤其是对一个学校能够具有一整套完善的教学管理软件提出了更多的要求。为了适应这种形式，教育系统，尤其是大学，不仅首先要有坚实的硬件基础，还要有一整套完善的教学管理软件管理系统，本数据库的设计给教学管理软件管理系统的支持。</w:t>
      </w:r>
    </w:p>
    <w:p w:rsidR="009845B8" w:rsidRDefault="00EF150B">
      <w:pPr>
        <w:pStyle w:val="050520505"/>
        <w:spacing w:afterLines="0" w:after="0"/>
        <w:ind w:firstLine="480"/>
      </w:pPr>
      <w:proofErr w:type="gramStart"/>
      <w:r>
        <w:rPr>
          <w:rFonts w:hint="eastAsia"/>
        </w:rPr>
        <w:t>编写此</w:t>
      </w:r>
      <w:proofErr w:type="gramEnd"/>
      <w:r>
        <w:rPr>
          <w:rFonts w:hint="eastAsia"/>
        </w:rPr>
        <w:t>文档是为了规范本项目开发，让成员了解本项目开发的基本结构框架，了解该软件开发的基本流程，对系统数据结构，接口与运行的设计以及系统出错处理采取措施的研究，使成员做好准备工作，明确目标，提高工作效率。</w:t>
      </w:r>
    </w:p>
    <w:p w:rsidR="009845B8" w:rsidRDefault="00EF150B">
      <w:pPr>
        <w:pStyle w:val="050520505"/>
        <w:spacing w:afterLines="0" w:after="0"/>
        <w:ind w:leftChars="74" w:left="155" w:firstLineChars="183" w:firstLine="439"/>
      </w:pPr>
      <w:r>
        <w:rPr>
          <w:rFonts w:hint="eastAsia"/>
        </w:rPr>
        <w:t>本数据库设计</w:t>
      </w:r>
      <w:r>
        <w:rPr>
          <w:rFonts w:hint="eastAsia"/>
        </w:rPr>
        <w:t>说明书是对</w:t>
      </w:r>
      <w:r>
        <w:rPr>
          <w:rFonts w:hint="eastAsia"/>
        </w:rPr>
        <w:t>学生教务管理</w:t>
      </w:r>
      <w:r>
        <w:rPr>
          <w:rFonts w:hint="eastAsia"/>
        </w:rPr>
        <w:t>系统数据库设计的定义，适合以下读者：</w:t>
      </w:r>
    </w:p>
    <w:p w:rsidR="009845B8" w:rsidRDefault="00EF150B">
      <w:pPr>
        <w:pStyle w:val="050520505"/>
        <w:numPr>
          <w:ilvl w:val="0"/>
          <w:numId w:val="2"/>
        </w:numPr>
        <w:spacing w:afterLines="0" w:after="0"/>
        <w:ind w:firstLineChars="0"/>
      </w:pPr>
      <w:r>
        <w:rPr>
          <w:rFonts w:hint="eastAsia"/>
        </w:rPr>
        <w:t>用户</w:t>
      </w:r>
    </w:p>
    <w:p w:rsidR="009845B8" w:rsidRDefault="00EF150B">
      <w:pPr>
        <w:pStyle w:val="050520505"/>
        <w:numPr>
          <w:ilvl w:val="0"/>
          <w:numId w:val="2"/>
        </w:numPr>
        <w:spacing w:afterLines="0" w:after="0"/>
        <w:ind w:firstLineChars="0"/>
      </w:pPr>
      <w:r>
        <w:rPr>
          <w:rFonts w:hint="eastAsia"/>
        </w:rPr>
        <w:t>系统设计人员</w:t>
      </w:r>
    </w:p>
    <w:p w:rsidR="009845B8" w:rsidRDefault="00EF150B">
      <w:pPr>
        <w:pStyle w:val="050520505"/>
        <w:numPr>
          <w:ilvl w:val="0"/>
          <w:numId w:val="2"/>
        </w:numPr>
        <w:spacing w:afterLines="0" w:after="0"/>
        <w:ind w:firstLineChars="0"/>
      </w:pPr>
      <w:r>
        <w:rPr>
          <w:rFonts w:hint="eastAsia"/>
        </w:rPr>
        <w:t>系统维护人员</w:t>
      </w:r>
    </w:p>
    <w:p w:rsidR="009845B8" w:rsidRDefault="00EF150B">
      <w:pPr>
        <w:pStyle w:val="2"/>
      </w:pPr>
      <w:r>
        <w:rPr>
          <w:rFonts w:hint="eastAsia"/>
        </w:rPr>
        <w:t xml:space="preserve"> </w:t>
      </w:r>
      <w:bookmarkStart w:id="6" w:name="_Toc234246963"/>
      <w:r>
        <w:rPr>
          <w:rFonts w:hint="eastAsia"/>
        </w:rPr>
        <w:t>背景</w:t>
      </w:r>
      <w:bookmarkEnd w:id="6"/>
    </w:p>
    <w:p w:rsidR="009845B8" w:rsidRDefault="00EF150B">
      <w:pPr>
        <w:pStyle w:val="2"/>
        <w:numPr>
          <w:ilvl w:val="1"/>
          <w:numId w:val="0"/>
        </w:numPr>
        <w:tabs>
          <w:tab w:val="clear" w:pos="720"/>
        </w:tabs>
        <w:ind w:firstLine="641"/>
        <w:rPr>
          <w:rFonts w:cs="宋体"/>
          <w:b w:val="0"/>
          <w:bCs/>
          <w:sz w:val="24"/>
          <w:szCs w:val="24"/>
        </w:rPr>
      </w:pPr>
      <w:r>
        <w:rPr>
          <w:rFonts w:cs="宋体" w:hint="eastAsia"/>
          <w:b w:val="0"/>
          <w:bCs/>
          <w:sz w:val="24"/>
          <w:szCs w:val="24"/>
        </w:rPr>
        <w:t>本系统的开发利用</w:t>
      </w:r>
      <w:r>
        <w:rPr>
          <w:rFonts w:cs="宋体" w:hint="eastAsia"/>
          <w:b w:val="0"/>
          <w:bCs/>
          <w:sz w:val="24"/>
          <w:szCs w:val="24"/>
        </w:rPr>
        <w:t>Oracle</w:t>
      </w:r>
      <w:r>
        <w:rPr>
          <w:rFonts w:cs="宋体" w:hint="eastAsia"/>
          <w:b w:val="0"/>
          <w:bCs/>
          <w:sz w:val="24"/>
          <w:szCs w:val="24"/>
        </w:rPr>
        <w:t>作为本系统的数据库，</w:t>
      </w:r>
      <w:r>
        <w:rPr>
          <w:rFonts w:cs="宋体" w:hint="eastAsia"/>
          <w:b w:val="0"/>
          <w:sz w:val="24"/>
          <w:szCs w:val="24"/>
        </w:rPr>
        <w:t>ORACLE</w:t>
      </w:r>
      <w:r>
        <w:rPr>
          <w:rFonts w:cs="宋体" w:hint="eastAsia"/>
          <w:b w:val="0"/>
          <w:sz w:val="24"/>
          <w:szCs w:val="24"/>
        </w:rPr>
        <w:t>数据库是目前世界上使用最为广泛的</w:t>
      </w:r>
      <w:r>
        <w:rPr>
          <w:rFonts w:cs="宋体" w:hint="eastAsia"/>
          <w:b w:val="0"/>
          <w:sz w:val="24"/>
          <w:szCs w:val="24"/>
        </w:rPr>
        <w:fldChar w:fldCharType="begin"/>
      </w:r>
      <w:r>
        <w:rPr>
          <w:rFonts w:cs="宋体" w:hint="eastAsia"/>
          <w:b w:val="0"/>
          <w:sz w:val="24"/>
          <w:szCs w:val="24"/>
        </w:rPr>
        <w:instrText xml:space="preserve"> HYPERLINK "http://baike.so.com/doc/2035924-2154168.html" \t "http://baike.so.com/doc/_blank" </w:instrText>
      </w:r>
      <w:r>
        <w:rPr>
          <w:rFonts w:cs="宋体" w:hint="eastAsia"/>
          <w:b w:val="0"/>
          <w:sz w:val="24"/>
          <w:szCs w:val="24"/>
        </w:rPr>
        <w:fldChar w:fldCharType="separate"/>
      </w:r>
      <w:r>
        <w:rPr>
          <w:rStyle w:val="a7"/>
          <w:rFonts w:cs="宋体" w:hint="eastAsia"/>
          <w:b w:val="0"/>
          <w:color w:val="auto"/>
          <w:sz w:val="24"/>
          <w:szCs w:val="24"/>
          <w:u w:val="none"/>
        </w:rPr>
        <w:t>数据库管理系统</w:t>
      </w:r>
      <w:r>
        <w:rPr>
          <w:rFonts w:cs="宋体" w:hint="eastAsia"/>
          <w:b w:val="0"/>
          <w:sz w:val="24"/>
          <w:szCs w:val="24"/>
        </w:rPr>
        <w:fldChar w:fldCharType="end"/>
      </w:r>
      <w:r>
        <w:rPr>
          <w:rFonts w:cs="宋体" w:hint="eastAsia"/>
          <w:b w:val="0"/>
          <w:sz w:val="24"/>
          <w:szCs w:val="24"/>
        </w:rPr>
        <w:t>，作为一个通用的</w:t>
      </w:r>
      <w:hyperlink r:id="rId16" w:tgtFrame="http://baike.so.com/doc/_blank" w:history="1">
        <w:r>
          <w:rPr>
            <w:rStyle w:val="a7"/>
            <w:rFonts w:cs="宋体" w:hint="eastAsia"/>
            <w:b w:val="0"/>
            <w:color w:val="auto"/>
            <w:sz w:val="24"/>
            <w:szCs w:val="24"/>
            <w:u w:val="none"/>
          </w:rPr>
          <w:t>数据库系统</w:t>
        </w:r>
      </w:hyperlink>
      <w:r>
        <w:rPr>
          <w:rFonts w:cs="宋体" w:hint="eastAsia"/>
          <w:b w:val="0"/>
          <w:sz w:val="24"/>
          <w:szCs w:val="24"/>
        </w:rPr>
        <w:t>，它具有完整的</w:t>
      </w:r>
      <w:hyperlink r:id="rId17" w:tgtFrame="http://baike.so.com/doc/_blank" w:history="1">
        <w:r>
          <w:rPr>
            <w:rStyle w:val="a7"/>
            <w:rFonts w:cs="宋体" w:hint="eastAsia"/>
            <w:b w:val="0"/>
            <w:color w:val="auto"/>
            <w:sz w:val="24"/>
            <w:szCs w:val="24"/>
            <w:u w:val="none"/>
          </w:rPr>
          <w:t>数据管理</w:t>
        </w:r>
      </w:hyperlink>
      <w:r>
        <w:rPr>
          <w:rFonts w:cs="宋体" w:hint="eastAsia"/>
          <w:b w:val="0"/>
          <w:sz w:val="24"/>
          <w:szCs w:val="24"/>
        </w:rPr>
        <w:t>功能</w:t>
      </w:r>
      <w:r>
        <w:rPr>
          <w:rFonts w:cs="宋体" w:hint="eastAsia"/>
          <w:b w:val="0"/>
          <w:sz w:val="24"/>
          <w:szCs w:val="24"/>
        </w:rPr>
        <w:t>，</w:t>
      </w:r>
      <w:r>
        <w:rPr>
          <w:rFonts w:cs="宋体" w:hint="eastAsia"/>
          <w:b w:val="0"/>
          <w:sz w:val="24"/>
          <w:szCs w:val="24"/>
        </w:rPr>
        <w:t>作为一个关系数据库，它是一个完备关系的产品</w:t>
      </w:r>
      <w:r>
        <w:rPr>
          <w:rFonts w:cs="宋体" w:hint="eastAsia"/>
          <w:b w:val="0"/>
          <w:sz w:val="24"/>
          <w:szCs w:val="24"/>
        </w:rPr>
        <w:t>;</w:t>
      </w:r>
      <w:r>
        <w:rPr>
          <w:rFonts w:cs="宋体" w:hint="eastAsia"/>
          <w:b w:val="0"/>
          <w:sz w:val="24"/>
          <w:szCs w:val="24"/>
        </w:rPr>
        <w:t>作为</w:t>
      </w:r>
      <w:r>
        <w:rPr>
          <w:rFonts w:cs="宋体" w:hint="eastAsia"/>
          <w:b w:val="0"/>
          <w:sz w:val="24"/>
          <w:szCs w:val="24"/>
        </w:rPr>
        <w:fldChar w:fldCharType="begin"/>
      </w:r>
      <w:r>
        <w:rPr>
          <w:rFonts w:cs="宋体" w:hint="eastAsia"/>
          <w:b w:val="0"/>
          <w:sz w:val="24"/>
          <w:szCs w:val="24"/>
        </w:rPr>
        <w:instrText xml:space="preserve"> HYPERLINK "http://baike.so.com</w:instrText>
      </w:r>
      <w:r>
        <w:rPr>
          <w:rFonts w:cs="宋体" w:hint="eastAsia"/>
          <w:b w:val="0"/>
          <w:sz w:val="24"/>
          <w:szCs w:val="24"/>
        </w:rPr>
        <w:instrText xml:space="preserve">/doc/6591740-6805519.html" \t "http://baike.so.com/doc/_blank" </w:instrText>
      </w:r>
      <w:r>
        <w:rPr>
          <w:rFonts w:cs="宋体" w:hint="eastAsia"/>
          <w:b w:val="0"/>
          <w:sz w:val="24"/>
          <w:szCs w:val="24"/>
        </w:rPr>
        <w:fldChar w:fldCharType="separate"/>
      </w:r>
      <w:r>
        <w:rPr>
          <w:rStyle w:val="a7"/>
          <w:rFonts w:cs="宋体" w:hint="eastAsia"/>
          <w:b w:val="0"/>
          <w:color w:val="auto"/>
          <w:sz w:val="24"/>
          <w:szCs w:val="24"/>
          <w:u w:val="none"/>
        </w:rPr>
        <w:t>分布式数据库</w:t>
      </w:r>
      <w:r>
        <w:rPr>
          <w:rFonts w:cs="宋体" w:hint="eastAsia"/>
          <w:b w:val="0"/>
          <w:sz w:val="24"/>
          <w:szCs w:val="24"/>
        </w:rPr>
        <w:fldChar w:fldCharType="end"/>
      </w:r>
      <w:r>
        <w:rPr>
          <w:rFonts w:cs="宋体" w:hint="eastAsia"/>
          <w:b w:val="0"/>
          <w:sz w:val="24"/>
          <w:szCs w:val="24"/>
        </w:rPr>
        <w:t>它实现了</w:t>
      </w:r>
      <w:hyperlink r:id="rId18" w:tgtFrame="http://baike.so.com/doc/_blank" w:history="1">
        <w:r>
          <w:rPr>
            <w:rStyle w:val="a7"/>
            <w:rFonts w:cs="宋体" w:hint="eastAsia"/>
            <w:b w:val="0"/>
            <w:color w:val="auto"/>
            <w:sz w:val="24"/>
            <w:szCs w:val="24"/>
            <w:u w:val="none"/>
          </w:rPr>
          <w:t>分布式处理</w:t>
        </w:r>
      </w:hyperlink>
      <w:r>
        <w:rPr>
          <w:rFonts w:cs="宋体" w:hint="eastAsia"/>
          <w:b w:val="0"/>
          <w:sz w:val="24"/>
          <w:szCs w:val="24"/>
        </w:rPr>
        <w:t>功能。</w:t>
      </w:r>
      <w:r>
        <w:rPr>
          <w:rFonts w:cs="宋体" w:hint="eastAsia"/>
          <w:b w:val="0"/>
          <w:bCs/>
          <w:sz w:val="24"/>
          <w:szCs w:val="24"/>
        </w:rPr>
        <w:t>学校校园网的建设也为新系统服务器</w:t>
      </w:r>
      <w:r>
        <w:rPr>
          <w:rFonts w:cs="宋体" w:hint="eastAsia"/>
          <w:b w:val="0"/>
          <w:bCs/>
          <w:sz w:val="24"/>
          <w:szCs w:val="24"/>
        </w:rPr>
        <w:t>/</w:t>
      </w:r>
      <w:r>
        <w:rPr>
          <w:rFonts w:cs="宋体" w:hint="eastAsia"/>
          <w:b w:val="0"/>
          <w:bCs/>
          <w:sz w:val="24"/>
          <w:szCs w:val="24"/>
        </w:rPr>
        <w:t>客户端的结构提供了硬件的支持。</w:t>
      </w:r>
      <w:r>
        <w:rPr>
          <w:rFonts w:cs="宋体" w:hint="eastAsia"/>
          <w:b w:val="0"/>
          <w:bCs/>
          <w:sz w:val="24"/>
          <w:szCs w:val="24"/>
        </w:rPr>
        <w:t>Oracle</w:t>
      </w:r>
      <w:r>
        <w:rPr>
          <w:rFonts w:cs="宋体" w:hint="eastAsia"/>
          <w:b w:val="0"/>
          <w:bCs/>
          <w:sz w:val="24"/>
          <w:szCs w:val="24"/>
        </w:rPr>
        <w:t>数据库管理系统具有以下特点：</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t>1</w:t>
      </w:r>
      <w:r>
        <w:rPr>
          <w:rFonts w:hAnsi="宋体" w:cs="宋体" w:hint="eastAsia"/>
          <w:szCs w:val="24"/>
        </w:rPr>
        <w:t>、完整的</w:t>
      </w:r>
      <w:r>
        <w:rPr>
          <w:rFonts w:hAnsi="宋体" w:cs="宋体" w:hint="eastAsia"/>
          <w:szCs w:val="24"/>
        </w:rPr>
        <w:fldChar w:fldCharType="begin"/>
      </w:r>
      <w:r>
        <w:rPr>
          <w:rFonts w:hAnsi="宋体" w:cs="宋体" w:hint="eastAsia"/>
          <w:szCs w:val="24"/>
        </w:rPr>
        <w:instrText xml:space="preserve"> HYPERLINK "</w:instrText>
      </w:r>
      <w:r>
        <w:rPr>
          <w:rFonts w:hAnsi="宋体" w:cs="宋体" w:hint="eastAsia"/>
          <w:szCs w:val="24"/>
        </w:rPr>
        <w:instrText xml:space="preserve">http://baike.so.com/doc/5392609-5629451.html" \t "http://baike.so.com/doc/_blank" </w:instrText>
      </w:r>
      <w:r>
        <w:rPr>
          <w:rFonts w:hAnsi="宋体" w:cs="宋体" w:hint="eastAsia"/>
          <w:szCs w:val="24"/>
        </w:rPr>
        <w:fldChar w:fldCharType="separate"/>
      </w:r>
      <w:r>
        <w:rPr>
          <w:rStyle w:val="a7"/>
          <w:rFonts w:hAnsi="宋体" w:cs="宋体" w:hint="eastAsia"/>
          <w:color w:val="auto"/>
          <w:szCs w:val="24"/>
          <w:u w:val="none"/>
        </w:rPr>
        <w:t>数据管理</w:t>
      </w:r>
      <w:r>
        <w:rPr>
          <w:rFonts w:hAnsi="宋体" w:cs="宋体" w:hint="eastAsia"/>
          <w:szCs w:val="24"/>
        </w:rPr>
        <w:fldChar w:fldCharType="end"/>
      </w:r>
      <w:r>
        <w:rPr>
          <w:rFonts w:hAnsi="宋体" w:cs="宋体" w:hint="eastAsia"/>
          <w:szCs w:val="24"/>
        </w:rPr>
        <w:t>功能</w:t>
      </w:r>
      <w:r>
        <w:rPr>
          <w:rFonts w:hAnsi="宋体" w:cs="宋体" w:hint="eastAsia"/>
          <w:szCs w:val="24"/>
        </w:rPr>
        <w:t>:</w:t>
      </w:r>
      <w:r>
        <w:rPr>
          <w:rFonts w:hAnsi="宋体" w:cs="宋体" w:hint="eastAsia"/>
          <w:szCs w:val="24"/>
        </w:rPr>
        <w:t>（</w:t>
      </w:r>
      <w:r>
        <w:rPr>
          <w:rFonts w:hAnsi="宋体" w:cs="宋体" w:hint="eastAsia"/>
          <w:szCs w:val="24"/>
        </w:rPr>
        <w:t>1</w:t>
      </w:r>
      <w:r>
        <w:rPr>
          <w:rFonts w:hAnsi="宋体" w:cs="宋体" w:hint="eastAsia"/>
          <w:szCs w:val="24"/>
        </w:rPr>
        <w:t>）</w:t>
      </w:r>
      <w:r>
        <w:rPr>
          <w:rFonts w:hAnsi="宋体" w:cs="宋体" w:hint="eastAsia"/>
          <w:szCs w:val="24"/>
        </w:rPr>
        <w:t>数据的大量性</w:t>
      </w:r>
      <w:r>
        <w:rPr>
          <w:rFonts w:hAnsi="宋体" w:cs="宋体" w:hint="eastAsia"/>
          <w:szCs w:val="24"/>
        </w:rPr>
        <w:t>（</w:t>
      </w:r>
      <w:r>
        <w:rPr>
          <w:rFonts w:hAnsi="宋体" w:cs="宋体" w:hint="eastAsia"/>
          <w:szCs w:val="24"/>
        </w:rPr>
        <w:t>2</w:t>
      </w:r>
      <w:r>
        <w:rPr>
          <w:rFonts w:hAnsi="宋体" w:cs="宋体" w:hint="eastAsia"/>
          <w:szCs w:val="24"/>
        </w:rPr>
        <w:t>）</w:t>
      </w:r>
      <w:r>
        <w:rPr>
          <w:rFonts w:hAnsi="宋体" w:cs="宋体" w:hint="eastAsia"/>
          <w:szCs w:val="24"/>
        </w:rPr>
        <w:t>数据的保存的持久性</w:t>
      </w:r>
      <w:r>
        <w:rPr>
          <w:rFonts w:hAnsi="宋体" w:cs="宋体" w:hint="eastAsia"/>
          <w:szCs w:val="24"/>
        </w:rPr>
        <w:t>（</w:t>
      </w:r>
      <w:r>
        <w:rPr>
          <w:rFonts w:hAnsi="宋体" w:cs="宋体" w:hint="eastAsia"/>
          <w:szCs w:val="24"/>
        </w:rPr>
        <w:t>3</w:t>
      </w:r>
      <w:r>
        <w:rPr>
          <w:rFonts w:hAnsi="宋体" w:cs="宋体" w:hint="eastAsia"/>
          <w:szCs w:val="24"/>
        </w:rPr>
        <w:t>）</w:t>
      </w:r>
      <w:r>
        <w:rPr>
          <w:rFonts w:hAnsi="宋体" w:cs="宋体" w:hint="eastAsia"/>
          <w:szCs w:val="24"/>
        </w:rPr>
        <w:t>数据的共享性</w:t>
      </w:r>
      <w:r>
        <w:rPr>
          <w:rFonts w:hAnsi="宋体" w:cs="宋体" w:hint="eastAsia"/>
          <w:szCs w:val="24"/>
        </w:rPr>
        <w:t>（</w:t>
      </w:r>
      <w:r>
        <w:rPr>
          <w:rFonts w:hAnsi="宋体" w:cs="宋体" w:hint="eastAsia"/>
          <w:szCs w:val="24"/>
        </w:rPr>
        <w:t>4</w:t>
      </w:r>
      <w:r>
        <w:rPr>
          <w:rFonts w:hAnsi="宋体" w:cs="宋体" w:hint="eastAsia"/>
          <w:szCs w:val="24"/>
        </w:rPr>
        <w:t>）</w:t>
      </w:r>
      <w:r>
        <w:rPr>
          <w:rFonts w:hAnsi="宋体" w:cs="宋体" w:hint="eastAsia"/>
          <w:szCs w:val="24"/>
        </w:rPr>
        <w:t>数据的可靠性</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t>2</w:t>
      </w:r>
      <w:r>
        <w:rPr>
          <w:rFonts w:hAnsi="宋体" w:cs="宋体" w:hint="eastAsia"/>
          <w:szCs w:val="24"/>
        </w:rPr>
        <w:t>、完备关系的产品</w:t>
      </w:r>
      <w:r>
        <w:rPr>
          <w:rFonts w:hAnsi="宋体" w:cs="宋体" w:hint="eastAsia"/>
          <w:szCs w:val="24"/>
        </w:rPr>
        <w:t>:</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t>(1)</w:t>
      </w:r>
      <w:r>
        <w:rPr>
          <w:rFonts w:hAnsi="宋体" w:cs="宋体" w:hint="eastAsia"/>
          <w:szCs w:val="24"/>
        </w:rPr>
        <w:t>信息准则</w:t>
      </w:r>
      <w:r>
        <w:rPr>
          <w:rFonts w:hAnsi="宋体" w:cs="宋体" w:hint="eastAsia"/>
          <w:szCs w:val="24"/>
        </w:rPr>
        <w:t>---</w:t>
      </w:r>
      <w:r>
        <w:rPr>
          <w:rFonts w:hAnsi="宋体" w:cs="宋体" w:hint="eastAsia"/>
          <w:szCs w:val="24"/>
        </w:rPr>
        <w:t>关系型</w:t>
      </w:r>
      <w:r>
        <w:rPr>
          <w:rFonts w:hAnsi="宋体" w:cs="宋体" w:hint="eastAsia"/>
          <w:szCs w:val="24"/>
        </w:rPr>
        <w:t>DBMS</w:t>
      </w:r>
      <w:r>
        <w:rPr>
          <w:rFonts w:hAnsi="宋体" w:cs="宋体" w:hint="eastAsia"/>
          <w:szCs w:val="24"/>
        </w:rPr>
        <w:t>的所有信息都应在逻辑上用一种方法，即表中</w:t>
      </w:r>
      <w:proofErr w:type="gramStart"/>
      <w:r>
        <w:rPr>
          <w:rFonts w:hAnsi="宋体" w:cs="宋体" w:hint="eastAsia"/>
          <w:szCs w:val="24"/>
        </w:rPr>
        <w:t>的值显式</w:t>
      </w:r>
      <w:proofErr w:type="gramEnd"/>
      <w:r>
        <w:rPr>
          <w:rFonts w:hAnsi="宋体" w:cs="宋体" w:hint="eastAsia"/>
          <w:szCs w:val="24"/>
        </w:rPr>
        <w:t>地表示</w:t>
      </w:r>
      <w:r>
        <w:rPr>
          <w:rFonts w:hAnsi="宋体" w:cs="宋体" w:hint="eastAsia"/>
          <w:szCs w:val="24"/>
        </w:rPr>
        <w:t>;</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lastRenderedPageBreak/>
        <w:t>(2)</w:t>
      </w:r>
      <w:r>
        <w:rPr>
          <w:rFonts w:hAnsi="宋体" w:cs="宋体" w:hint="eastAsia"/>
          <w:szCs w:val="24"/>
        </w:rPr>
        <w:t>保证访问的准则</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t>(3)</w:t>
      </w:r>
      <w:hyperlink r:id="rId19" w:tgtFrame="http://baike.so.com/doc/_blank" w:history="1">
        <w:r>
          <w:rPr>
            <w:rStyle w:val="a7"/>
            <w:rFonts w:hAnsi="宋体" w:cs="宋体" w:hint="eastAsia"/>
            <w:color w:val="auto"/>
            <w:szCs w:val="24"/>
            <w:u w:val="none"/>
          </w:rPr>
          <w:t>视图</w:t>
        </w:r>
      </w:hyperlink>
      <w:r>
        <w:rPr>
          <w:rFonts w:hAnsi="宋体" w:cs="宋体" w:hint="eastAsia"/>
          <w:szCs w:val="24"/>
        </w:rPr>
        <w:t>更新准则</w:t>
      </w:r>
      <w:r>
        <w:rPr>
          <w:rFonts w:hAnsi="宋体" w:cs="宋体" w:hint="eastAsia"/>
          <w:szCs w:val="24"/>
        </w:rPr>
        <w:t>---</w:t>
      </w:r>
      <w:r>
        <w:rPr>
          <w:rFonts w:hAnsi="宋体" w:cs="宋体" w:hint="eastAsia"/>
          <w:szCs w:val="24"/>
        </w:rPr>
        <w:t>只要形成视图的表中的数据变化了，相应的视图中的数据同时变化</w:t>
      </w:r>
    </w:p>
    <w:p w:rsidR="009845B8" w:rsidRDefault="00EF150B">
      <w:pPr>
        <w:pStyle w:val="a5"/>
        <w:widowControl/>
        <w:shd w:val="clear" w:color="auto" w:fill="FFFFFF"/>
        <w:spacing w:beforeAutospacing="0" w:after="225" w:afterAutospacing="0" w:line="360" w:lineRule="atLeast"/>
        <w:ind w:firstLine="420"/>
        <w:rPr>
          <w:rFonts w:hAnsi="宋体" w:cs="宋体"/>
          <w:szCs w:val="24"/>
        </w:rPr>
      </w:pPr>
      <w:r>
        <w:rPr>
          <w:rFonts w:hAnsi="宋体" w:cs="宋体" w:hint="eastAsia"/>
          <w:szCs w:val="24"/>
        </w:rPr>
        <w:t>(4)</w:t>
      </w:r>
      <w:r>
        <w:rPr>
          <w:rFonts w:hAnsi="宋体" w:cs="宋体" w:hint="eastAsia"/>
          <w:szCs w:val="24"/>
        </w:rPr>
        <w:t>数据物理性和逻辑性独立准则</w:t>
      </w:r>
    </w:p>
    <w:p w:rsidR="009845B8" w:rsidRDefault="00EF150B">
      <w:pPr>
        <w:pStyle w:val="a5"/>
        <w:widowControl/>
        <w:shd w:val="clear" w:color="auto" w:fill="FFFFFF"/>
        <w:spacing w:beforeAutospacing="0" w:after="225" w:afterAutospacing="0" w:line="360" w:lineRule="atLeast"/>
        <w:ind w:left="420"/>
        <w:rPr>
          <w:rFonts w:hAnsi="宋体" w:cs="宋体"/>
          <w:szCs w:val="24"/>
        </w:rPr>
      </w:pPr>
      <w:r>
        <w:rPr>
          <w:rFonts w:hAnsi="宋体" w:cs="宋体" w:hint="eastAsia"/>
          <w:szCs w:val="24"/>
        </w:rPr>
        <w:t>3</w:t>
      </w:r>
      <w:r>
        <w:rPr>
          <w:rFonts w:hAnsi="宋体" w:cs="宋体" w:hint="eastAsia"/>
          <w:szCs w:val="24"/>
        </w:rPr>
        <w:t>、</w:t>
      </w:r>
      <w:r>
        <w:rPr>
          <w:rFonts w:hAnsi="宋体" w:cs="宋体" w:hint="eastAsia"/>
          <w:szCs w:val="24"/>
        </w:rPr>
        <w:t>用</w:t>
      </w:r>
      <w:r>
        <w:rPr>
          <w:rFonts w:hAnsi="宋体" w:cs="宋体" w:hint="eastAsia"/>
          <w:szCs w:val="24"/>
        </w:rPr>
        <w:t>ORACLE</w:t>
      </w:r>
      <w:r>
        <w:rPr>
          <w:rFonts w:hAnsi="宋体" w:cs="宋体" w:hint="eastAsia"/>
          <w:szCs w:val="24"/>
        </w:rPr>
        <w:t>能轻松的实现</w:t>
      </w:r>
      <w:r>
        <w:rPr>
          <w:rFonts w:hAnsi="宋体" w:cs="宋体" w:hint="eastAsia"/>
          <w:szCs w:val="24"/>
        </w:rPr>
        <w:fldChar w:fldCharType="begin"/>
      </w:r>
      <w:r>
        <w:rPr>
          <w:rFonts w:hAnsi="宋体" w:cs="宋体" w:hint="eastAsia"/>
          <w:szCs w:val="24"/>
        </w:rPr>
        <w:instrText xml:space="preserve"> HYPERLINK "http://baike.so.com/doc/5572953-5788015.html" \t "http://baike.so.com/doc/_blank" </w:instrText>
      </w:r>
      <w:r>
        <w:rPr>
          <w:rFonts w:hAnsi="宋体" w:cs="宋体" w:hint="eastAsia"/>
          <w:szCs w:val="24"/>
        </w:rPr>
        <w:fldChar w:fldCharType="separate"/>
      </w:r>
      <w:r>
        <w:rPr>
          <w:rStyle w:val="a7"/>
          <w:rFonts w:hAnsi="宋体" w:cs="宋体" w:hint="eastAsia"/>
          <w:color w:val="auto"/>
          <w:szCs w:val="24"/>
          <w:u w:val="none"/>
        </w:rPr>
        <w:t>数据仓库</w:t>
      </w:r>
      <w:r>
        <w:rPr>
          <w:rFonts w:hAnsi="宋体" w:cs="宋体" w:hint="eastAsia"/>
          <w:szCs w:val="24"/>
        </w:rPr>
        <w:fldChar w:fldCharType="end"/>
      </w:r>
      <w:r>
        <w:rPr>
          <w:rFonts w:hAnsi="宋体" w:cs="宋体" w:hint="eastAsia"/>
          <w:szCs w:val="24"/>
        </w:rPr>
        <w:t>的操作。</w:t>
      </w:r>
    </w:p>
    <w:p w:rsidR="009845B8" w:rsidRDefault="00EF150B">
      <w:pPr>
        <w:pStyle w:val="2"/>
      </w:pPr>
      <w:r>
        <w:rPr>
          <w:rFonts w:hint="eastAsia"/>
        </w:rPr>
        <w:t>标识符和状态</w:t>
      </w:r>
    </w:p>
    <w:p w:rsidR="009845B8" w:rsidRDefault="00EF150B">
      <w:pPr>
        <w:pStyle w:val="15"/>
        <w:ind w:left="0" w:right="0" w:firstLineChars="200" w:firstLine="480"/>
        <w:rPr>
          <w:rFonts w:eastAsia="宋体"/>
        </w:rPr>
      </w:pPr>
      <w:r>
        <w:rPr>
          <w:rFonts w:eastAsia="宋体" w:hAnsi="宋体" w:hint="eastAsia"/>
        </w:rPr>
        <w:t>数据库软件的名称：</w:t>
      </w:r>
      <w:r>
        <w:rPr>
          <w:rFonts w:eastAsia="宋体" w:hint="eastAsia"/>
        </w:rPr>
        <w:t>Oracle</w:t>
      </w:r>
    </w:p>
    <w:p w:rsidR="009845B8" w:rsidRDefault="00EF150B">
      <w:pPr>
        <w:pStyle w:val="2"/>
      </w:pPr>
      <w:r>
        <w:rPr>
          <w:rFonts w:hint="eastAsia"/>
        </w:rPr>
        <w:t>使用它的程序</w:t>
      </w:r>
    </w:p>
    <w:p w:rsidR="009845B8" w:rsidRDefault="00EF150B">
      <w:pPr>
        <w:pStyle w:val="15"/>
        <w:ind w:left="0" w:right="0" w:firstLineChars="200" w:firstLine="480"/>
        <w:rPr>
          <w:rFonts w:eastAsia="宋体" w:hAnsi="宋体"/>
        </w:rPr>
      </w:pPr>
      <w:r>
        <w:rPr>
          <w:rFonts w:eastAsia="宋体" w:hAnsi="宋体" w:hint="eastAsia"/>
        </w:rPr>
        <w:t>本数据库使用于</w:t>
      </w:r>
      <w:r>
        <w:rPr>
          <w:rFonts w:eastAsia="宋体" w:hAnsi="宋体" w:hint="eastAsia"/>
        </w:rPr>
        <w:t xml:space="preserve"> </w:t>
      </w:r>
      <w:r>
        <w:rPr>
          <w:rFonts w:eastAsia="宋体" w:hAnsi="宋体" w:hint="eastAsia"/>
        </w:rPr>
        <w:t>“</w:t>
      </w:r>
      <w:r>
        <w:rPr>
          <w:rFonts w:eastAsia="宋体" w:hAnsi="宋体" w:hint="eastAsia"/>
        </w:rPr>
        <w:t>学生教务管理</w:t>
      </w:r>
      <w:r>
        <w:rPr>
          <w:rFonts w:eastAsia="宋体" w:hAnsi="宋体" w:hint="eastAsia"/>
        </w:rPr>
        <w:t>系统”</w:t>
      </w:r>
      <w:r>
        <w:rPr>
          <w:rFonts w:eastAsia="宋体" w:hAnsi="宋体" w:hint="eastAsia"/>
        </w:rPr>
        <w:t xml:space="preserve"> </w:t>
      </w:r>
    </w:p>
    <w:p w:rsidR="009845B8" w:rsidRDefault="00EF150B">
      <w:pPr>
        <w:pStyle w:val="2"/>
      </w:pPr>
      <w:r>
        <w:rPr>
          <w:rFonts w:hint="eastAsia"/>
        </w:rPr>
        <w:t>设计约定</w:t>
      </w:r>
    </w:p>
    <w:p w:rsidR="009845B8" w:rsidRDefault="00EF150B">
      <w:pPr>
        <w:pStyle w:val="15"/>
        <w:ind w:left="0" w:right="0" w:firstLineChars="200" w:firstLine="480"/>
        <w:rPr>
          <w:rFonts w:eastAsia="宋体" w:hAnsi="宋体"/>
        </w:rPr>
      </w:pPr>
      <w:r>
        <w:rPr>
          <w:rFonts w:eastAsia="宋体" w:hAnsi="宋体" w:hint="eastAsia"/>
        </w:rPr>
        <w:t>在本系统中，数据库的设计采用</w:t>
      </w:r>
      <w:proofErr w:type="spellStart"/>
      <w:r>
        <w:rPr>
          <w:rFonts w:eastAsia="宋体" w:hAnsi="宋体" w:hint="eastAsia"/>
        </w:rPr>
        <w:t>PowerDesigner</w:t>
      </w:r>
      <w:proofErr w:type="spellEnd"/>
      <w:r>
        <w:rPr>
          <w:rFonts w:eastAsia="宋体" w:hAnsi="宋体" w:hint="eastAsia"/>
        </w:rPr>
        <w:t>进行，并且采用面向对象的设计方法，首先进行对象实体的设计，最后将对象持久化到数据库中，所有的表和表之间的关联也采用标准的</w:t>
      </w:r>
      <w:proofErr w:type="spellStart"/>
      <w:r>
        <w:rPr>
          <w:rFonts w:eastAsia="宋体" w:hAnsi="宋体" w:hint="eastAsia"/>
        </w:rPr>
        <w:t>PowerDesigner</w:t>
      </w:r>
      <w:proofErr w:type="spellEnd"/>
      <w:r>
        <w:rPr>
          <w:rFonts w:eastAsia="宋体" w:hAnsi="宋体" w:hint="eastAsia"/>
        </w:rPr>
        <w:t>设计工具进行，这样能够将整个系统的设计和数据库设计有机的结合起来。</w:t>
      </w:r>
    </w:p>
    <w:p w:rsidR="009845B8" w:rsidRDefault="009845B8">
      <w:pPr>
        <w:pStyle w:val="a5"/>
        <w:widowControl/>
        <w:shd w:val="clear" w:color="auto" w:fill="FFFFFF"/>
        <w:spacing w:beforeAutospacing="0" w:after="225" w:afterAutospacing="0" w:line="360" w:lineRule="atLeast"/>
        <w:ind w:left="420"/>
      </w:pPr>
    </w:p>
    <w:p w:rsidR="009845B8" w:rsidRDefault="00EF150B">
      <w:pPr>
        <w:pStyle w:val="1"/>
      </w:pPr>
      <w:r>
        <w:br w:type="page"/>
      </w:r>
      <w:bookmarkStart w:id="7" w:name="_Toc234246966"/>
      <w:r>
        <w:rPr>
          <w:rFonts w:hint="eastAsia"/>
        </w:rPr>
        <w:lastRenderedPageBreak/>
        <w:t>外部设计</w:t>
      </w:r>
      <w:bookmarkEnd w:id="4"/>
      <w:bookmarkEnd w:id="5"/>
      <w:bookmarkEnd w:id="7"/>
    </w:p>
    <w:p w:rsidR="009845B8" w:rsidRDefault="00EF150B">
      <w:pPr>
        <w:pStyle w:val="2"/>
      </w:pPr>
      <w:bookmarkStart w:id="8" w:name="_Toc234246967"/>
      <w:bookmarkStart w:id="9" w:name="_Toc185219330"/>
      <w:bookmarkStart w:id="10" w:name="_Toc136165876"/>
      <w:r>
        <w:rPr>
          <w:rFonts w:hint="eastAsia"/>
        </w:rPr>
        <w:t>标识符和状态</w:t>
      </w:r>
      <w:bookmarkEnd w:id="8"/>
      <w:bookmarkEnd w:id="9"/>
      <w:bookmarkEnd w:id="10"/>
    </w:p>
    <w:p w:rsidR="009845B8" w:rsidRDefault="00EF150B">
      <w:pPr>
        <w:pStyle w:val="15"/>
        <w:ind w:left="0" w:right="0" w:firstLineChars="200" w:firstLine="480"/>
        <w:rPr>
          <w:rFonts w:eastAsia="宋体"/>
        </w:rPr>
      </w:pPr>
      <w:bookmarkStart w:id="11" w:name="_Toc185219331"/>
      <w:bookmarkStart w:id="12" w:name="_Toc136165877"/>
      <w:r>
        <w:rPr>
          <w:rFonts w:eastAsia="宋体" w:hAnsi="宋体" w:hint="eastAsia"/>
        </w:rPr>
        <w:t>数据库软件的名称：</w:t>
      </w:r>
      <w:r>
        <w:rPr>
          <w:rFonts w:eastAsia="宋体" w:hint="eastAsia"/>
        </w:rPr>
        <w:t>Oracle</w:t>
      </w:r>
    </w:p>
    <w:p w:rsidR="009845B8" w:rsidRDefault="00EF150B">
      <w:pPr>
        <w:pStyle w:val="2"/>
      </w:pPr>
      <w:bookmarkStart w:id="13" w:name="_Toc234246968"/>
      <w:r>
        <w:rPr>
          <w:rFonts w:hint="eastAsia"/>
        </w:rPr>
        <w:t>使用它的程序</w:t>
      </w:r>
      <w:bookmarkEnd w:id="11"/>
      <w:bookmarkEnd w:id="12"/>
      <w:bookmarkEnd w:id="13"/>
    </w:p>
    <w:p w:rsidR="009845B8" w:rsidRDefault="00EF150B">
      <w:pPr>
        <w:pStyle w:val="15"/>
        <w:ind w:left="0" w:right="0" w:firstLineChars="200" w:firstLine="480"/>
        <w:rPr>
          <w:rFonts w:eastAsia="宋体" w:hAnsi="宋体"/>
        </w:rPr>
      </w:pPr>
      <w:r>
        <w:rPr>
          <w:rFonts w:eastAsia="宋体" w:hAnsi="宋体" w:hint="eastAsia"/>
        </w:rPr>
        <w:t>本数据库使用于</w:t>
      </w:r>
      <w:r>
        <w:rPr>
          <w:rFonts w:eastAsia="宋体" w:hAnsi="宋体" w:hint="eastAsia"/>
        </w:rPr>
        <w:t xml:space="preserve"> </w:t>
      </w:r>
      <w:r>
        <w:rPr>
          <w:rFonts w:eastAsia="宋体" w:hAnsi="宋体" w:hint="eastAsia"/>
        </w:rPr>
        <w:t>“网上租赁系统”</w:t>
      </w:r>
      <w:r>
        <w:rPr>
          <w:rFonts w:eastAsia="宋体" w:hAnsi="宋体" w:hint="eastAsia"/>
        </w:rPr>
        <w:t xml:space="preserve"> </w:t>
      </w:r>
    </w:p>
    <w:p w:rsidR="009845B8" w:rsidRDefault="00EF150B">
      <w:pPr>
        <w:pStyle w:val="2"/>
      </w:pPr>
      <w:bookmarkStart w:id="14" w:name="_Toc136165879"/>
      <w:bookmarkStart w:id="15" w:name="_Toc90959270"/>
      <w:bookmarkStart w:id="16" w:name="_Toc91151627"/>
      <w:bookmarkStart w:id="17" w:name="_Toc185219333"/>
      <w:bookmarkStart w:id="18" w:name="_Toc234246970"/>
      <w:r>
        <w:rPr>
          <w:rFonts w:hint="eastAsia"/>
        </w:rPr>
        <w:t>设计约定</w:t>
      </w:r>
      <w:bookmarkEnd w:id="14"/>
      <w:bookmarkEnd w:id="15"/>
      <w:bookmarkEnd w:id="16"/>
      <w:bookmarkEnd w:id="17"/>
      <w:bookmarkEnd w:id="18"/>
    </w:p>
    <w:p w:rsidR="009845B8" w:rsidRDefault="00EF150B">
      <w:pPr>
        <w:pStyle w:val="15"/>
        <w:ind w:left="0" w:right="0" w:firstLineChars="200" w:firstLine="480"/>
        <w:rPr>
          <w:rFonts w:eastAsia="宋体" w:hAnsi="宋体"/>
        </w:rPr>
      </w:pPr>
      <w:r>
        <w:rPr>
          <w:rFonts w:eastAsia="宋体" w:hAnsi="宋体" w:hint="eastAsia"/>
        </w:rPr>
        <w:t>在本系统中，数据库的设计采用</w:t>
      </w:r>
      <w:proofErr w:type="spellStart"/>
      <w:r>
        <w:rPr>
          <w:rFonts w:eastAsia="宋体" w:hAnsi="宋体" w:hint="eastAsia"/>
        </w:rPr>
        <w:t>PowerDesigner</w:t>
      </w:r>
      <w:proofErr w:type="spellEnd"/>
      <w:r>
        <w:rPr>
          <w:rFonts w:eastAsia="宋体" w:hAnsi="宋体" w:hint="eastAsia"/>
        </w:rPr>
        <w:t>进行，并且采用面向对象的设计方法，首先进行对象实体的设计，最后将对象持久化到数据库中，所有的表和表之间的关联也采用标准的</w:t>
      </w:r>
      <w:proofErr w:type="spellStart"/>
      <w:r>
        <w:rPr>
          <w:rFonts w:eastAsia="宋体" w:hAnsi="宋体" w:hint="eastAsia"/>
        </w:rPr>
        <w:t>PowerDesigner</w:t>
      </w:r>
      <w:proofErr w:type="spellEnd"/>
      <w:r>
        <w:rPr>
          <w:rFonts w:eastAsia="宋体" w:hAnsi="宋体" w:hint="eastAsia"/>
        </w:rPr>
        <w:t>设计工具进行，这样能够将整个系统的设计和数据库设计有机的结合起来。</w:t>
      </w:r>
    </w:p>
    <w:p w:rsidR="009845B8" w:rsidRDefault="00EF150B">
      <w:pPr>
        <w:pStyle w:val="1"/>
      </w:pPr>
      <w:bookmarkStart w:id="19" w:name="_Toc185219334"/>
      <w:r>
        <w:br w:type="page"/>
      </w:r>
      <w:bookmarkStart w:id="20" w:name="_Toc234246971"/>
      <w:r>
        <w:rPr>
          <w:rFonts w:hint="eastAsia"/>
        </w:rPr>
        <w:lastRenderedPageBreak/>
        <w:t>结构设计</w:t>
      </w:r>
      <w:bookmarkEnd w:id="19"/>
      <w:bookmarkEnd w:id="20"/>
    </w:p>
    <w:p w:rsidR="009845B8" w:rsidRDefault="00EF150B">
      <w:pPr>
        <w:pStyle w:val="2"/>
      </w:pPr>
      <w:bookmarkStart w:id="21" w:name="_Toc234246973"/>
      <w:r>
        <w:rPr>
          <w:rFonts w:hint="eastAsia"/>
        </w:rPr>
        <w:t>表及其结构</w:t>
      </w:r>
    </w:p>
    <w:p w:rsidR="009845B8" w:rsidRDefault="00EF150B">
      <w:pPr>
        <w:numPr>
          <w:ilvl w:val="0"/>
          <w:numId w:val="3"/>
        </w:numPr>
        <w:ind w:left="840"/>
        <w:outlineLvl w:val="3"/>
        <w:rPr>
          <w:b/>
          <w:sz w:val="28"/>
        </w:rPr>
      </w:pPr>
      <w:r>
        <w:rPr>
          <w:rFonts w:hint="eastAsia"/>
          <w:b/>
          <w:sz w:val="28"/>
        </w:rPr>
        <w:t>角色表</w:t>
      </w:r>
    </w:p>
    <w:p w:rsidR="009845B8" w:rsidRDefault="00EF150B">
      <w:pPr>
        <w:ind w:firstLine="420"/>
        <w:rPr>
          <w:sz w:val="24"/>
          <w:szCs w:val="24"/>
        </w:rPr>
      </w:pPr>
      <w:r>
        <w:rPr>
          <w:rFonts w:hint="eastAsia"/>
          <w:sz w:val="24"/>
          <w:szCs w:val="24"/>
        </w:rPr>
        <w:t>角色</w:t>
      </w:r>
      <w:r>
        <w:rPr>
          <w:rFonts w:hint="eastAsia"/>
          <w:sz w:val="24"/>
          <w:szCs w:val="24"/>
        </w:rPr>
        <w:t>信息</w:t>
      </w:r>
      <w:r>
        <w:rPr>
          <w:rFonts w:hint="eastAsia"/>
          <w:sz w:val="24"/>
          <w:szCs w:val="24"/>
        </w:rPr>
        <w:t>(</w:t>
      </w:r>
      <w:r>
        <w:rPr>
          <w:rFonts w:hint="eastAsia"/>
          <w:sz w:val="24"/>
          <w:szCs w:val="24"/>
        </w:rPr>
        <w:t>角色</w:t>
      </w:r>
      <w:r>
        <w:rPr>
          <w:rFonts w:hint="eastAsia"/>
          <w:sz w:val="24"/>
          <w:szCs w:val="24"/>
        </w:rPr>
        <w:t>编号、</w:t>
      </w:r>
      <w:r>
        <w:rPr>
          <w:rFonts w:hint="eastAsia"/>
          <w:sz w:val="24"/>
          <w:szCs w:val="24"/>
        </w:rPr>
        <w:t>角色</w:t>
      </w:r>
      <w:r>
        <w:rPr>
          <w:rFonts w:hint="eastAsia"/>
          <w:sz w:val="24"/>
          <w:szCs w:val="24"/>
        </w:rPr>
        <w:t>名称、</w:t>
      </w:r>
      <w:r>
        <w:rPr>
          <w:rFonts w:hint="eastAsia"/>
          <w:sz w:val="24"/>
          <w:szCs w:val="24"/>
        </w:rPr>
        <w:t>角色描述</w:t>
      </w:r>
      <w:r>
        <w:rPr>
          <w:rFonts w:hint="eastAsia"/>
          <w:sz w:val="24"/>
          <w:szCs w:val="24"/>
        </w:rPr>
        <w:t>、</w:t>
      </w:r>
      <w:r>
        <w:rPr>
          <w:rFonts w:hint="eastAsia"/>
          <w:sz w:val="24"/>
          <w:szCs w:val="24"/>
        </w:rPr>
        <w:t>角色状态</w:t>
      </w:r>
      <w:r>
        <w:rPr>
          <w:rFonts w:hint="eastAsia"/>
          <w:sz w:val="24"/>
          <w:szCs w:val="24"/>
        </w:rPr>
        <w:t>)</w:t>
      </w:r>
    </w:p>
    <w:p w:rsidR="009845B8" w:rsidRDefault="009845B8">
      <w:pPr>
        <w:jc w:val="center"/>
      </w:pPr>
    </w:p>
    <w:p w:rsidR="009845B8" w:rsidRDefault="00EF150B">
      <w:pPr>
        <w:pStyle w:val="a8"/>
        <w:ind w:firstLine="480"/>
        <w:jc w:val="center"/>
        <w:rPr>
          <w:sz w:val="24"/>
          <w:szCs w:val="24"/>
        </w:rPr>
      </w:pPr>
      <w:r>
        <w:rPr>
          <w:rFonts w:hint="eastAsia"/>
          <w:sz w:val="24"/>
          <w:szCs w:val="24"/>
        </w:rPr>
        <w:t>表</w:t>
      </w:r>
      <w:r>
        <w:rPr>
          <w:rFonts w:hint="eastAsia"/>
          <w:sz w:val="24"/>
          <w:szCs w:val="24"/>
        </w:rPr>
        <w:t>ROLE</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ROLE_ID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角色</w:t>
            </w:r>
            <w:r>
              <w:rPr>
                <w:rFonts w:hint="eastAsia"/>
                <w:sz w:val="22"/>
              </w:rPr>
              <w:t>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ROLE_NAME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角色</w:t>
            </w:r>
            <w:r>
              <w:rPr>
                <w:rFonts w:hint="eastAsia"/>
                <w:sz w:val="22"/>
              </w:rPr>
              <w:t>名称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ROLE_DESC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角色描述</w:t>
            </w:r>
          </w:p>
        </w:tc>
      </w:tr>
      <w:tr w:rsidR="009845B8">
        <w:trPr>
          <w:trHeight w:val="567"/>
          <w:jc w:val="center"/>
        </w:trPr>
        <w:tc>
          <w:tcPr>
            <w:tcW w:w="1417" w:type="dxa"/>
            <w:vAlign w:val="center"/>
          </w:tcPr>
          <w:p w:rsidR="009845B8" w:rsidRDefault="00EF150B">
            <w:pPr>
              <w:jc w:val="center"/>
            </w:pPr>
            <w:r>
              <w:rPr>
                <w:rFonts w:hint="eastAsia"/>
              </w:rPr>
              <w:t xml:space="preserve">ROLE_STATE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角色状态</w:t>
            </w:r>
          </w:p>
        </w:tc>
      </w:tr>
    </w:tbl>
    <w:p w:rsidR="009845B8" w:rsidRDefault="009845B8">
      <w:pPr>
        <w:jc w:val="center"/>
      </w:pPr>
    </w:p>
    <w:p w:rsidR="009845B8" w:rsidRDefault="00EF150B">
      <w:pPr>
        <w:numPr>
          <w:ilvl w:val="0"/>
          <w:numId w:val="4"/>
        </w:numPr>
        <w:ind w:left="840"/>
        <w:outlineLvl w:val="3"/>
        <w:rPr>
          <w:b/>
          <w:sz w:val="28"/>
        </w:rPr>
      </w:pPr>
      <w:r>
        <w:rPr>
          <w:rFonts w:hint="eastAsia"/>
          <w:b/>
          <w:sz w:val="28"/>
        </w:rPr>
        <w:t>员工信息</w:t>
      </w:r>
      <w:r>
        <w:rPr>
          <w:rFonts w:hint="eastAsia"/>
          <w:b/>
          <w:sz w:val="28"/>
        </w:rPr>
        <w:t>表</w:t>
      </w:r>
    </w:p>
    <w:p w:rsidR="009845B8" w:rsidRDefault="00EF150B">
      <w:pPr>
        <w:ind w:firstLine="420"/>
        <w:rPr>
          <w:sz w:val="24"/>
          <w:szCs w:val="24"/>
        </w:rPr>
      </w:pPr>
      <w:r>
        <w:rPr>
          <w:rFonts w:hint="eastAsia"/>
          <w:sz w:val="24"/>
          <w:szCs w:val="24"/>
        </w:rPr>
        <w:t>员工信息</w:t>
      </w:r>
      <w:proofErr w:type="gramStart"/>
      <w:r>
        <w:rPr>
          <w:rFonts w:hint="eastAsia"/>
          <w:sz w:val="24"/>
          <w:szCs w:val="24"/>
        </w:rPr>
        <w:t>信息</w:t>
      </w:r>
      <w:proofErr w:type="gramEnd"/>
      <w:r>
        <w:rPr>
          <w:rFonts w:hint="eastAsia"/>
          <w:sz w:val="24"/>
          <w:szCs w:val="24"/>
        </w:rPr>
        <w:t>(</w:t>
      </w:r>
      <w:r>
        <w:rPr>
          <w:rFonts w:hint="eastAsia"/>
          <w:sz w:val="24"/>
          <w:szCs w:val="24"/>
        </w:rPr>
        <w:t>员工</w:t>
      </w:r>
      <w:r>
        <w:rPr>
          <w:rFonts w:hint="eastAsia"/>
          <w:sz w:val="24"/>
          <w:szCs w:val="24"/>
        </w:rPr>
        <w:t>编号、</w:t>
      </w:r>
      <w:r>
        <w:rPr>
          <w:rFonts w:hint="eastAsia"/>
          <w:sz w:val="24"/>
          <w:szCs w:val="24"/>
        </w:rPr>
        <w:t>角色</w:t>
      </w:r>
      <w:r>
        <w:rPr>
          <w:rFonts w:hint="eastAsia"/>
          <w:sz w:val="24"/>
          <w:szCs w:val="24"/>
        </w:rPr>
        <w:t>编号、</w:t>
      </w:r>
      <w:r>
        <w:rPr>
          <w:rFonts w:hint="eastAsia"/>
          <w:sz w:val="24"/>
          <w:szCs w:val="24"/>
        </w:rPr>
        <w:t>员工姓名、员工性别、员工年龄、员工籍贯、员工</w:t>
      </w:r>
      <w:r>
        <w:rPr>
          <w:rFonts w:hint="eastAsia"/>
          <w:sz w:val="24"/>
          <w:szCs w:val="24"/>
        </w:rPr>
        <w:t>ID</w:t>
      </w:r>
      <w:r>
        <w:rPr>
          <w:rFonts w:hint="eastAsia"/>
          <w:sz w:val="24"/>
          <w:szCs w:val="24"/>
        </w:rPr>
        <w:t>卡号、员工生日、员工办公电话、员工手机号码、员工邮箱、员工地址、员工</w:t>
      </w:r>
      <w:r>
        <w:rPr>
          <w:rFonts w:hint="eastAsia"/>
          <w:sz w:val="24"/>
          <w:szCs w:val="24"/>
        </w:rPr>
        <w:t>QQ</w:t>
      </w:r>
      <w:r>
        <w:rPr>
          <w:rFonts w:hint="eastAsia"/>
          <w:sz w:val="24"/>
          <w:szCs w:val="24"/>
        </w:rPr>
        <w:t>、员工雇用时间、员工教育等级、员工描述、员工等级、员工账号、员工密码</w:t>
      </w:r>
      <w:r>
        <w:rPr>
          <w:rFonts w:hint="eastAsia"/>
          <w:sz w:val="24"/>
          <w:szCs w:val="24"/>
        </w:rPr>
        <w:t>)</w:t>
      </w:r>
    </w:p>
    <w:p w:rsidR="009845B8" w:rsidRDefault="009845B8">
      <w:pPr>
        <w:ind w:firstLine="420"/>
        <w:rPr>
          <w:sz w:val="24"/>
          <w:szCs w:val="24"/>
        </w:rPr>
      </w:pPr>
    </w:p>
    <w:p w:rsidR="009845B8" w:rsidRDefault="00EF150B">
      <w:pPr>
        <w:pStyle w:val="a8"/>
        <w:ind w:firstLine="480"/>
        <w:jc w:val="center"/>
        <w:rPr>
          <w:sz w:val="24"/>
          <w:szCs w:val="24"/>
        </w:rPr>
      </w:pPr>
      <w:r>
        <w:rPr>
          <w:rFonts w:hint="eastAsia"/>
          <w:sz w:val="24"/>
          <w:szCs w:val="24"/>
        </w:rPr>
        <w:t>表</w:t>
      </w:r>
      <w:r>
        <w:rPr>
          <w:rFonts w:hint="eastAsia"/>
          <w:sz w:val="24"/>
          <w:szCs w:val="24"/>
        </w:rPr>
        <w:t>STAFF_INFO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员工</w:t>
            </w:r>
            <w:r>
              <w:rPr>
                <w:rFonts w:hint="eastAsia"/>
                <w:sz w:val="22"/>
              </w:rPr>
              <w:t>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ROLE_ID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int="eastAsia"/>
                <w:sz w:val="22"/>
              </w:rPr>
              <w:t>角色</w:t>
            </w:r>
            <w:r>
              <w:rPr>
                <w:rFonts w:hint="eastAsia"/>
                <w:sz w:val="22"/>
              </w:rPr>
              <w:t>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STAFF_NAME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员工姓名</w:t>
            </w:r>
          </w:p>
        </w:tc>
      </w:tr>
      <w:tr w:rsidR="009845B8">
        <w:trPr>
          <w:trHeight w:val="567"/>
          <w:jc w:val="center"/>
        </w:trPr>
        <w:tc>
          <w:tcPr>
            <w:tcW w:w="1417" w:type="dxa"/>
            <w:vAlign w:val="center"/>
          </w:tcPr>
          <w:p w:rsidR="009845B8" w:rsidRDefault="00EF150B">
            <w:pPr>
              <w:jc w:val="center"/>
            </w:pPr>
            <w:r>
              <w:rPr>
                <w:rFonts w:hint="eastAsia"/>
              </w:rPr>
              <w:t xml:space="preserve">STAFF_SEX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员工性别</w:t>
            </w:r>
          </w:p>
        </w:tc>
      </w:tr>
      <w:tr w:rsidR="009845B8">
        <w:trPr>
          <w:trHeight w:val="567"/>
          <w:jc w:val="center"/>
        </w:trPr>
        <w:tc>
          <w:tcPr>
            <w:tcW w:w="1417" w:type="dxa"/>
            <w:vAlign w:val="center"/>
          </w:tcPr>
          <w:p w:rsidR="009845B8" w:rsidRDefault="00EF150B">
            <w:pPr>
              <w:jc w:val="center"/>
            </w:pPr>
            <w:r>
              <w:rPr>
                <w:rFonts w:hint="eastAsia"/>
              </w:rPr>
              <w:t xml:space="preserve">STAFF_AGE            </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员工年龄</w:t>
            </w:r>
          </w:p>
        </w:tc>
      </w:tr>
      <w:tr w:rsidR="009845B8">
        <w:trPr>
          <w:trHeight w:val="567"/>
          <w:jc w:val="center"/>
        </w:trPr>
        <w:tc>
          <w:tcPr>
            <w:tcW w:w="1417" w:type="dxa"/>
            <w:vAlign w:val="center"/>
          </w:tcPr>
          <w:p w:rsidR="009845B8" w:rsidRDefault="00EF150B">
            <w:pPr>
              <w:jc w:val="center"/>
            </w:pPr>
            <w:r>
              <w:rPr>
                <w:rFonts w:hint="eastAsia"/>
              </w:rPr>
              <w:t xml:space="preserve">STAFF_NATIVE_PLACE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员工籍贯</w:t>
            </w:r>
          </w:p>
        </w:tc>
      </w:tr>
      <w:tr w:rsidR="009845B8">
        <w:trPr>
          <w:trHeight w:val="567"/>
          <w:jc w:val="center"/>
        </w:trPr>
        <w:tc>
          <w:tcPr>
            <w:tcW w:w="1417" w:type="dxa"/>
            <w:vAlign w:val="center"/>
          </w:tcPr>
          <w:p w:rsidR="009845B8" w:rsidRDefault="00EF150B">
            <w:pPr>
              <w:jc w:val="center"/>
            </w:pPr>
            <w:r>
              <w:rPr>
                <w:rFonts w:hint="eastAsia"/>
              </w:rPr>
              <w:lastRenderedPageBreak/>
              <w:t xml:space="preserve">STAFF_IDCARD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w:t>
            </w:r>
            <w:r>
              <w:rPr>
                <w:rFonts w:hint="eastAsia"/>
                <w:sz w:val="22"/>
              </w:rPr>
              <w:t>ID</w:t>
            </w:r>
            <w:r>
              <w:rPr>
                <w:rFonts w:hint="eastAsia"/>
                <w:sz w:val="22"/>
              </w:rPr>
              <w:t>卡号</w:t>
            </w:r>
          </w:p>
        </w:tc>
      </w:tr>
      <w:tr w:rsidR="009845B8">
        <w:trPr>
          <w:trHeight w:val="567"/>
          <w:jc w:val="center"/>
        </w:trPr>
        <w:tc>
          <w:tcPr>
            <w:tcW w:w="1417" w:type="dxa"/>
            <w:vAlign w:val="center"/>
          </w:tcPr>
          <w:p w:rsidR="009845B8" w:rsidRDefault="00EF150B">
            <w:pPr>
              <w:jc w:val="center"/>
            </w:pPr>
            <w:r>
              <w:rPr>
                <w:rFonts w:hint="eastAsia"/>
              </w:rPr>
              <w:t xml:space="preserve">STAFF_BIRTHDAY       </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员工生日</w:t>
            </w:r>
          </w:p>
        </w:tc>
      </w:tr>
      <w:tr w:rsidR="009845B8">
        <w:trPr>
          <w:trHeight w:val="567"/>
          <w:jc w:val="center"/>
        </w:trPr>
        <w:tc>
          <w:tcPr>
            <w:tcW w:w="1417" w:type="dxa"/>
            <w:vAlign w:val="center"/>
          </w:tcPr>
          <w:p w:rsidR="009845B8" w:rsidRDefault="00EF150B">
            <w:pPr>
              <w:jc w:val="center"/>
            </w:pPr>
            <w:r>
              <w:rPr>
                <w:rFonts w:hint="eastAsia"/>
              </w:rPr>
              <w:t xml:space="preserve">STAFF_OFFICE_PHONE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员工办公电话</w:t>
            </w:r>
          </w:p>
        </w:tc>
      </w:tr>
      <w:tr w:rsidR="009845B8">
        <w:trPr>
          <w:trHeight w:val="567"/>
          <w:jc w:val="center"/>
        </w:trPr>
        <w:tc>
          <w:tcPr>
            <w:tcW w:w="1417" w:type="dxa"/>
            <w:vAlign w:val="center"/>
          </w:tcPr>
          <w:p w:rsidR="009845B8" w:rsidRDefault="00EF150B">
            <w:pPr>
              <w:jc w:val="center"/>
            </w:pPr>
            <w:r>
              <w:rPr>
                <w:rFonts w:hint="eastAsia"/>
              </w:rPr>
              <w:t xml:space="preserve">STAFF_MOBILE_PHONE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员工手机号码</w:t>
            </w:r>
          </w:p>
        </w:tc>
      </w:tr>
      <w:tr w:rsidR="009845B8">
        <w:trPr>
          <w:trHeight w:val="567"/>
          <w:jc w:val="center"/>
        </w:trPr>
        <w:tc>
          <w:tcPr>
            <w:tcW w:w="1417" w:type="dxa"/>
            <w:vAlign w:val="center"/>
          </w:tcPr>
          <w:p w:rsidR="009845B8" w:rsidRDefault="00EF150B">
            <w:pPr>
              <w:jc w:val="center"/>
            </w:pPr>
            <w:r>
              <w:rPr>
                <w:rFonts w:hint="eastAsia"/>
              </w:rPr>
              <w:t xml:space="preserve">STAFF_EMAIL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员工邮箱</w:t>
            </w:r>
          </w:p>
        </w:tc>
      </w:tr>
      <w:tr w:rsidR="009845B8">
        <w:trPr>
          <w:trHeight w:val="567"/>
          <w:jc w:val="center"/>
        </w:trPr>
        <w:tc>
          <w:tcPr>
            <w:tcW w:w="1417" w:type="dxa"/>
            <w:vAlign w:val="center"/>
          </w:tcPr>
          <w:p w:rsidR="009845B8" w:rsidRDefault="00EF150B">
            <w:pPr>
              <w:jc w:val="center"/>
            </w:pPr>
            <w:r>
              <w:rPr>
                <w:rFonts w:hint="eastAsia"/>
              </w:rPr>
              <w:t xml:space="preserve">STAFF_ADDRESS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员工地址</w:t>
            </w:r>
          </w:p>
        </w:tc>
      </w:tr>
      <w:tr w:rsidR="009845B8">
        <w:trPr>
          <w:trHeight w:val="567"/>
          <w:jc w:val="center"/>
        </w:trPr>
        <w:tc>
          <w:tcPr>
            <w:tcW w:w="1417" w:type="dxa"/>
            <w:vAlign w:val="center"/>
          </w:tcPr>
          <w:p w:rsidR="009845B8" w:rsidRDefault="00EF150B">
            <w:pPr>
              <w:jc w:val="center"/>
            </w:pPr>
            <w:r>
              <w:rPr>
                <w:rFonts w:hint="eastAsia"/>
              </w:rPr>
              <w:t xml:space="preserve">STAFF_QQ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w:t>
            </w:r>
            <w:r>
              <w:rPr>
                <w:rFonts w:hint="eastAsia"/>
                <w:sz w:val="22"/>
              </w:rPr>
              <w:t>QQ</w:t>
            </w:r>
          </w:p>
        </w:tc>
      </w:tr>
      <w:tr w:rsidR="009845B8">
        <w:trPr>
          <w:trHeight w:val="567"/>
          <w:jc w:val="center"/>
        </w:trPr>
        <w:tc>
          <w:tcPr>
            <w:tcW w:w="1417" w:type="dxa"/>
            <w:vAlign w:val="center"/>
          </w:tcPr>
          <w:p w:rsidR="009845B8" w:rsidRDefault="00EF150B">
            <w:pPr>
              <w:jc w:val="center"/>
            </w:pPr>
            <w:r>
              <w:rPr>
                <w:rFonts w:hint="eastAsia"/>
              </w:rPr>
              <w:t xml:space="preserve">STAFF_HIREDATE       </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员工雇用时间</w:t>
            </w:r>
          </w:p>
        </w:tc>
      </w:tr>
      <w:tr w:rsidR="009845B8">
        <w:trPr>
          <w:trHeight w:val="567"/>
          <w:jc w:val="center"/>
        </w:trPr>
        <w:tc>
          <w:tcPr>
            <w:tcW w:w="1417" w:type="dxa"/>
            <w:vAlign w:val="center"/>
          </w:tcPr>
          <w:p w:rsidR="009845B8" w:rsidRDefault="00EF150B">
            <w:pPr>
              <w:jc w:val="center"/>
            </w:pPr>
            <w:r>
              <w:rPr>
                <w:rFonts w:hint="eastAsia"/>
              </w:rPr>
              <w:t xml:space="preserve">STAFF_EDUCTION_LEVEL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员工教育等级</w:t>
            </w:r>
          </w:p>
        </w:tc>
      </w:tr>
      <w:tr w:rsidR="009845B8">
        <w:trPr>
          <w:trHeight w:val="567"/>
          <w:jc w:val="center"/>
        </w:trPr>
        <w:tc>
          <w:tcPr>
            <w:tcW w:w="1417" w:type="dxa"/>
            <w:vAlign w:val="center"/>
          </w:tcPr>
          <w:p w:rsidR="009845B8" w:rsidRDefault="00EF150B">
            <w:pPr>
              <w:jc w:val="center"/>
            </w:pPr>
            <w:r>
              <w:rPr>
                <w:rFonts w:hint="eastAsia"/>
              </w:rPr>
              <w:t xml:space="preserve">STAFF_DESC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员工描述</w:t>
            </w:r>
          </w:p>
        </w:tc>
      </w:tr>
      <w:tr w:rsidR="009845B8">
        <w:trPr>
          <w:trHeight w:val="567"/>
          <w:jc w:val="center"/>
        </w:trPr>
        <w:tc>
          <w:tcPr>
            <w:tcW w:w="1417" w:type="dxa"/>
            <w:vAlign w:val="center"/>
          </w:tcPr>
          <w:p w:rsidR="009845B8" w:rsidRDefault="00EF150B">
            <w:pPr>
              <w:jc w:val="center"/>
            </w:pPr>
            <w:r>
              <w:rPr>
                <w:rFonts w:hint="eastAsia"/>
              </w:rPr>
              <w:t xml:space="preserve">STAFF_STATE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员工状态</w:t>
            </w:r>
          </w:p>
        </w:tc>
      </w:tr>
      <w:tr w:rsidR="009845B8">
        <w:trPr>
          <w:trHeight w:val="567"/>
          <w:jc w:val="center"/>
        </w:trPr>
        <w:tc>
          <w:tcPr>
            <w:tcW w:w="1417" w:type="dxa"/>
            <w:vAlign w:val="center"/>
          </w:tcPr>
          <w:p w:rsidR="009845B8" w:rsidRDefault="00EF150B">
            <w:pPr>
              <w:jc w:val="center"/>
            </w:pPr>
            <w:r>
              <w:rPr>
                <w:rFonts w:hint="eastAsia"/>
              </w:rPr>
              <w:t xml:space="preserve">STAFF_NUMBER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员工账号</w:t>
            </w:r>
          </w:p>
        </w:tc>
      </w:tr>
      <w:tr w:rsidR="009845B8">
        <w:trPr>
          <w:trHeight w:val="567"/>
          <w:jc w:val="center"/>
        </w:trPr>
        <w:tc>
          <w:tcPr>
            <w:tcW w:w="1417" w:type="dxa"/>
            <w:vAlign w:val="center"/>
          </w:tcPr>
          <w:p w:rsidR="009845B8" w:rsidRDefault="00EF150B">
            <w:pPr>
              <w:jc w:val="center"/>
            </w:pPr>
            <w:r>
              <w:rPr>
                <w:rFonts w:hint="eastAsia"/>
              </w:rPr>
              <w:t xml:space="preserve">STAFF_PASSWORD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员工密码</w:t>
            </w:r>
          </w:p>
        </w:tc>
      </w:tr>
    </w:tbl>
    <w:p w:rsidR="009845B8" w:rsidRDefault="009845B8"/>
    <w:p w:rsidR="009845B8" w:rsidRDefault="00EF150B">
      <w:pPr>
        <w:numPr>
          <w:ilvl w:val="0"/>
          <w:numId w:val="5"/>
        </w:numPr>
        <w:ind w:left="840"/>
        <w:outlineLvl w:val="3"/>
        <w:rPr>
          <w:b/>
          <w:sz w:val="28"/>
        </w:rPr>
      </w:pPr>
      <w:r>
        <w:rPr>
          <w:rFonts w:hint="eastAsia"/>
          <w:b/>
          <w:sz w:val="28"/>
        </w:rPr>
        <w:t>活动信息表</w:t>
      </w:r>
    </w:p>
    <w:p w:rsidR="009845B8" w:rsidRDefault="00EF150B">
      <w:pPr>
        <w:ind w:firstLine="420"/>
        <w:rPr>
          <w:sz w:val="24"/>
          <w:szCs w:val="24"/>
        </w:rPr>
      </w:pPr>
      <w:r>
        <w:rPr>
          <w:rFonts w:hint="eastAsia"/>
          <w:sz w:val="24"/>
          <w:szCs w:val="24"/>
        </w:rPr>
        <w:t>活动</w:t>
      </w:r>
      <w:r>
        <w:rPr>
          <w:rFonts w:hint="eastAsia"/>
          <w:sz w:val="24"/>
          <w:szCs w:val="24"/>
        </w:rPr>
        <w:t>信息</w:t>
      </w:r>
      <w:r>
        <w:rPr>
          <w:rFonts w:hint="eastAsia"/>
          <w:sz w:val="24"/>
          <w:szCs w:val="24"/>
        </w:rPr>
        <w:t>(</w:t>
      </w:r>
      <w:r>
        <w:rPr>
          <w:rFonts w:hint="eastAsia"/>
          <w:sz w:val="24"/>
          <w:szCs w:val="24"/>
        </w:rPr>
        <w:t>活动</w:t>
      </w:r>
      <w:r>
        <w:rPr>
          <w:rFonts w:hint="eastAsia"/>
          <w:sz w:val="24"/>
          <w:szCs w:val="24"/>
        </w:rPr>
        <w:t>编号、</w:t>
      </w:r>
      <w:r>
        <w:rPr>
          <w:rFonts w:hint="eastAsia"/>
          <w:sz w:val="24"/>
          <w:szCs w:val="24"/>
        </w:rPr>
        <w:t>员工编号、活动名称、活动状态、活动起始时间、活动结束时间、活动类型、活动学生、活动描述</w:t>
      </w:r>
      <w:r>
        <w:rPr>
          <w:rFonts w:hint="eastAsia"/>
          <w:sz w:val="24"/>
          <w:szCs w:val="24"/>
        </w:rPr>
        <w:t>)</w:t>
      </w:r>
    </w:p>
    <w:p w:rsidR="009845B8" w:rsidRDefault="009845B8">
      <w:pPr>
        <w:ind w:firstLine="420"/>
        <w:rPr>
          <w:sz w:val="24"/>
          <w:szCs w:val="24"/>
        </w:rPr>
      </w:pPr>
    </w:p>
    <w:p w:rsidR="009845B8" w:rsidRDefault="00EF150B">
      <w:pPr>
        <w:pStyle w:val="a8"/>
        <w:ind w:firstLine="480"/>
        <w:jc w:val="center"/>
        <w:rPr>
          <w:sz w:val="24"/>
          <w:szCs w:val="24"/>
        </w:rPr>
      </w:pPr>
      <w:r>
        <w:rPr>
          <w:rFonts w:hint="eastAsia"/>
          <w:sz w:val="24"/>
          <w:szCs w:val="24"/>
        </w:rPr>
        <w:t>表</w:t>
      </w:r>
      <w:r>
        <w:rPr>
          <w:rFonts w:hint="eastAsia"/>
          <w:sz w:val="24"/>
          <w:szCs w:val="24"/>
        </w:rPr>
        <w:t>ACTIVE_INFO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ACTIVE_ID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活动</w:t>
            </w:r>
            <w:r>
              <w:rPr>
                <w:rFonts w:hint="eastAsia"/>
                <w:sz w:val="22"/>
              </w:rPr>
              <w:t>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int="eastAsia"/>
                <w:sz w:val="22"/>
              </w:rPr>
              <w:t>员工编号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ACTIVE_NAME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活动名称</w:t>
            </w:r>
          </w:p>
        </w:tc>
      </w:tr>
      <w:tr w:rsidR="009845B8">
        <w:trPr>
          <w:trHeight w:val="567"/>
          <w:jc w:val="center"/>
        </w:trPr>
        <w:tc>
          <w:tcPr>
            <w:tcW w:w="1417" w:type="dxa"/>
            <w:vAlign w:val="center"/>
          </w:tcPr>
          <w:p w:rsidR="009845B8" w:rsidRDefault="00EF150B">
            <w:pPr>
              <w:jc w:val="center"/>
            </w:pPr>
            <w:r>
              <w:rPr>
                <w:rFonts w:hint="eastAsia"/>
              </w:rPr>
              <w:t xml:space="preserve">ACTIVE_STATE            </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活动状态</w:t>
            </w:r>
          </w:p>
        </w:tc>
      </w:tr>
      <w:tr w:rsidR="009845B8">
        <w:trPr>
          <w:trHeight w:val="567"/>
          <w:jc w:val="center"/>
        </w:trPr>
        <w:tc>
          <w:tcPr>
            <w:tcW w:w="1417" w:type="dxa"/>
            <w:vAlign w:val="center"/>
          </w:tcPr>
          <w:p w:rsidR="009845B8" w:rsidRDefault="00EF150B">
            <w:pPr>
              <w:jc w:val="center"/>
            </w:pPr>
            <w:r>
              <w:rPr>
                <w:rFonts w:hint="eastAsia"/>
              </w:rPr>
              <w:lastRenderedPageBreak/>
              <w:t xml:space="preserve">ACTIVE_START_TIME       </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活动起始时间</w:t>
            </w:r>
          </w:p>
        </w:tc>
      </w:tr>
      <w:tr w:rsidR="009845B8">
        <w:trPr>
          <w:trHeight w:val="567"/>
          <w:jc w:val="center"/>
        </w:trPr>
        <w:tc>
          <w:tcPr>
            <w:tcW w:w="1417" w:type="dxa"/>
            <w:vAlign w:val="center"/>
          </w:tcPr>
          <w:p w:rsidR="009845B8" w:rsidRDefault="00EF150B">
            <w:pPr>
              <w:jc w:val="center"/>
            </w:pPr>
            <w:r>
              <w:rPr>
                <w:rFonts w:hint="eastAsia"/>
              </w:rPr>
              <w:t xml:space="preserve">ACTIVE_END_TIME         </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活动结束时间</w:t>
            </w:r>
          </w:p>
        </w:tc>
      </w:tr>
      <w:tr w:rsidR="009845B8">
        <w:trPr>
          <w:trHeight w:val="567"/>
          <w:jc w:val="center"/>
        </w:trPr>
        <w:tc>
          <w:tcPr>
            <w:tcW w:w="1417" w:type="dxa"/>
            <w:vAlign w:val="center"/>
          </w:tcPr>
          <w:p w:rsidR="009845B8" w:rsidRDefault="00EF150B">
            <w:pPr>
              <w:jc w:val="center"/>
            </w:pPr>
            <w:r>
              <w:rPr>
                <w:rFonts w:hint="eastAsia"/>
              </w:rPr>
              <w:t xml:space="preserve">ACTIVE_TYPE             </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活动类型</w:t>
            </w:r>
          </w:p>
        </w:tc>
      </w:tr>
      <w:tr w:rsidR="009845B8">
        <w:trPr>
          <w:trHeight w:val="567"/>
          <w:jc w:val="center"/>
        </w:trPr>
        <w:tc>
          <w:tcPr>
            <w:tcW w:w="1417" w:type="dxa"/>
            <w:vAlign w:val="center"/>
          </w:tcPr>
          <w:p w:rsidR="009845B8" w:rsidRDefault="00EF150B">
            <w:pPr>
              <w:jc w:val="center"/>
            </w:pPr>
            <w:r>
              <w:rPr>
                <w:rFonts w:hint="eastAsia"/>
              </w:rPr>
              <w:t xml:space="preserve">ACTIVE_STUDENT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活动学生</w:t>
            </w:r>
          </w:p>
        </w:tc>
      </w:tr>
      <w:tr w:rsidR="009845B8">
        <w:trPr>
          <w:trHeight w:val="567"/>
          <w:jc w:val="center"/>
        </w:trPr>
        <w:tc>
          <w:tcPr>
            <w:tcW w:w="1417" w:type="dxa"/>
            <w:vAlign w:val="center"/>
          </w:tcPr>
          <w:p w:rsidR="009845B8" w:rsidRDefault="00EF150B">
            <w:pPr>
              <w:jc w:val="center"/>
            </w:pPr>
            <w:r>
              <w:rPr>
                <w:rFonts w:hint="eastAsia"/>
              </w:rPr>
              <w:t xml:space="preserve">ACTIVE_DESC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活动描述</w:t>
            </w:r>
          </w:p>
        </w:tc>
      </w:tr>
    </w:tbl>
    <w:p w:rsidR="009845B8" w:rsidRDefault="009845B8">
      <w:pPr>
        <w:jc w:val="center"/>
      </w:pPr>
    </w:p>
    <w:p w:rsidR="009845B8" w:rsidRDefault="00EF150B">
      <w:pPr>
        <w:numPr>
          <w:ilvl w:val="0"/>
          <w:numId w:val="6"/>
        </w:numPr>
        <w:outlineLvl w:val="3"/>
        <w:rPr>
          <w:b/>
          <w:sz w:val="28"/>
        </w:rPr>
      </w:pPr>
      <w:r>
        <w:rPr>
          <w:rFonts w:hint="eastAsia"/>
          <w:b/>
          <w:sz w:val="28"/>
        </w:rPr>
        <w:t>教室信息表</w:t>
      </w:r>
    </w:p>
    <w:p w:rsidR="009845B8" w:rsidRDefault="00EF150B">
      <w:pPr>
        <w:ind w:firstLine="420"/>
        <w:rPr>
          <w:b/>
          <w:sz w:val="24"/>
          <w:szCs w:val="24"/>
        </w:rPr>
      </w:pPr>
      <w:r>
        <w:rPr>
          <w:rFonts w:hint="eastAsia"/>
          <w:sz w:val="24"/>
          <w:szCs w:val="24"/>
        </w:rPr>
        <w:t>教师信息</w:t>
      </w:r>
      <w:r>
        <w:rPr>
          <w:rFonts w:hint="eastAsia"/>
          <w:sz w:val="24"/>
          <w:szCs w:val="24"/>
        </w:rPr>
        <w:t>(</w:t>
      </w:r>
      <w:r>
        <w:rPr>
          <w:rFonts w:hint="eastAsia"/>
          <w:sz w:val="24"/>
          <w:szCs w:val="24"/>
        </w:rPr>
        <w:t>教室</w:t>
      </w:r>
      <w:r>
        <w:rPr>
          <w:rFonts w:hint="eastAsia"/>
          <w:sz w:val="24"/>
          <w:szCs w:val="24"/>
        </w:rPr>
        <w:t>编号、</w:t>
      </w:r>
      <w:r>
        <w:rPr>
          <w:rFonts w:hint="eastAsia"/>
          <w:sz w:val="24"/>
          <w:szCs w:val="24"/>
        </w:rPr>
        <w:t>教室名称</w:t>
      </w:r>
      <w:r>
        <w:rPr>
          <w:rFonts w:hint="eastAsia"/>
          <w:sz w:val="24"/>
          <w:szCs w:val="24"/>
        </w:rPr>
        <w:t>、</w:t>
      </w:r>
      <w:r>
        <w:rPr>
          <w:rFonts w:hint="eastAsia"/>
          <w:sz w:val="24"/>
          <w:szCs w:val="24"/>
        </w:rPr>
        <w:t>教室大小</w:t>
      </w:r>
      <w:r>
        <w:rPr>
          <w:rFonts w:hint="eastAsia"/>
          <w:sz w:val="24"/>
          <w:szCs w:val="24"/>
        </w:rPr>
        <w:t>、</w:t>
      </w:r>
      <w:r>
        <w:rPr>
          <w:rFonts w:hint="eastAsia"/>
          <w:sz w:val="24"/>
          <w:szCs w:val="24"/>
        </w:rPr>
        <w:t>教室信息</w:t>
      </w:r>
      <w:r>
        <w:rPr>
          <w:rFonts w:hint="eastAsia"/>
          <w:sz w:val="24"/>
          <w:szCs w:val="24"/>
        </w:rPr>
        <w:t>、</w:t>
      </w:r>
      <w:r>
        <w:rPr>
          <w:rFonts w:hint="eastAsia"/>
          <w:sz w:val="24"/>
          <w:szCs w:val="24"/>
        </w:rPr>
        <w:t>教室描述</w:t>
      </w:r>
      <w:r>
        <w:rPr>
          <w:rFonts w:hint="eastAsia"/>
          <w:sz w:val="24"/>
          <w:szCs w:val="24"/>
        </w:rPr>
        <w:t>、</w:t>
      </w:r>
      <w:r>
        <w:rPr>
          <w:rFonts w:hint="eastAsia"/>
          <w:sz w:val="24"/>
          <w:szCs w:val="24"/>
        </w:rPr>
        <w:t>教室是否被占用</w:t>
      </w:r>
      <w:r>
        <w:rPr>
          <w:rFonts w:hint="eastAsia"/>
          <w:sz w:val="24"/>
          <w:szCs w:val="24"/>
        </w:rPr>
        <w:t>)</w:t>
      </w:r>
    </w:p>
    <w:p w:rsidR="009845B8" w:rsidRDefault="00EF150B">
      <w:pPr>
        <w:pStyle w:val="a8"/>
        <w:ind w:firstLine="480"/>
        <w:jc w:val="center"/>
        <w:rPr>
          <w:sz w:val="24"/>
          <w:szCs w:val="24"/>
        </w:rPr>
      </w:pPr>
      <w:r>
        <w:rPr>
          <w:rFonts w:hint="eastAsia"/>
          <w:sz w:val="24"/>
          <w:szCs w:val="24"/>
        </w:rPr>
        <w:t>表</w:t>
      </w:r>
      <w:r>
        <w:rPr>
          <w:rFonts w:hint="eastAsia"/>
          <w:sz w:val="24"/>
          <w:szCs w:val="24"/>
        </w:rPr>
        <w:t>CLASSROOM_INFO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CLASSROOM_ID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教室</w:t>
            </w:r>
            <w:r>
              <w:rPr>
                <w:rFonts w:hint="eastAsia"/>
                <w:sz w:val="22"/>
              </w:rPr>
              <w:t>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CLASSROOM_NAME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教室名称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CLASSROOM_MAX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教室大小</w:t>
            </w:r>
          </w:p>
        </w:tc>
      </w:tr>
      <w:tr w:rsidR="009845B8">
        <w:trPr>
          <w:trHeight w:val="567"/>
          <w:jc w:val="center"/>
        </w:trPr>
        <w:tc>
          <w:tcPr>
            <w:tcW w:w="1417" w:type="dxa"/>
            <w:vAlign w:val="center"/>
          </w:tcPr>
          <w:p w:rsidR="009845B8" w:rsidRDefault="00EF150B">
            <w:pPr>
              <w:jc w:val="center"/>
            </w:pPr>
            <w:r>
              <w:rPr>
                <w:rFonts w:hint="eastAsia"/>
              </w:rPr>
              <w:t xml:space="preserve">CLASSROOM_INFO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教室信息</w:t>
            </w:r>
          </w:p>
        </w:tc>
      </w:tr>
      <w:tr w:rsidR="009845B8">
        <w:trPr>
          <w:trHeight w:val="567"/>
          <w:jc w:val="center"/>
        </w:trPr>
        <w:tc>
          <w:tcPr>
            <w:tcW w:w="1417" w:type="dxa"/>
            <w:vAlign w:val="center"/>
          </w:tcPr>
          <w:p w:rsidR="009845B8" w:rsidRDefault="00EF150B">
            <w:pPr>
              <w:jc w:val="center"/>
            </w:pPr>
            <w:r>
              <w:rPr>
                <w:rFonts w:hint="eastAsia"/>
              </w:rPr>
              <w:t xml:space="preserve">CLASSROOM_DESC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教室描述</w:t>
            </w:r>
          </w:p>
        </w:tc>
      </w:tr>
      <w:tr w:rsidR="009845B8">
        <w:trPr>
          <w:trHeight w:val="567"/>
          <w:jc w:val="center"/>
        </w:trPr>
        <w:tc>
          <w:tcPr>
            <w:tcW w:w="1417" w:type="dxa"/>
            <w:vAlign w:val="center"/>
          </w:tcPr>
          <w:p w:rsidR="009845B8" w:rsidRDefault="00EF150B">
            <w:pPr>
              <w:jc w:val="center"/>
            </w:pPr>
            <w:r>
              <w:rPr>
                <w:rFonts w:hint="eastAsia"/>
              </w:rPr>
              <w:t xml:space="preserve">CLASSROOM_ISUSED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教室是否被占用</w:t>
            </w:r>
          </w:p>
        </w:tc>
      </w:tr>
    </w:tbl>
    <w:p w:rsidR="009845B8" w:rsidRDefault="009845B8">
      <w:pPr>
        <w:ind w:left="420"/>
        <w:jc w:val="center"/>
        <w:outlineLvl w:val="3"/>
      </w:pPr>
    </w:p>
    <w:p w:rsidR="009845B8" w:rsidRDefault="00EF150B">
      <w:pPr>
        <w:numPr>
          <w:ilvl w:val="0"/>
          <w:numId w:val="7"/>
        </w:numPr>
        <w:ind w:left="840"/>
        <w:outlineLvl w:val="3"/>
        <w:rPr>
          <w:b/>
          <w:sz w:val="28"/>
        </w:rPr>
      </w:pPr>
      <w:r>
        <w:rPr>
          <w:rFonts w:hint="eastAsia"/>
          <w:b/>
          <w:sz w:val="28"/>
        </w:rPr>
        <w:t>上课时间信息表</w:t>
      </w:r>
    </w:p>
    <w:p w:rsidR="009845B8" w:rsidRDefault="009845B8">
      <w:pPr>
        <w:ind w:left="420"/>
        <w:jc w:val="center"/>
        <w:outlineLvl w:val="3"/>
      </w:pPr>
    </w:p>
    <w:p w:rsidR="009845B8" w:rsidRDefault="00EF150B">
      <w:pPr>
        <w:ind w:firstLine="420"/>
        <w:rPr>
          <w:b/>
          <w:sz w:val="24"/>
          <w:szCs w:val="24"/>
        </w:rPr>
      </w:pPr>
      <w:r>
        <w:rPr>
          <w:rFonts w:hint="eastAsia"/>
          <w:sz w:val="24"/>
          <w:szCs w:val="24"/>
        </w:rPr>
        <w:t>课程时间</w:t>
      </w:r>
      <w:r>
        <w:rPr>
          <w:rFonts w:hint="eastAsia"/>
          <w:sz w:val="24"/>
          <w:szCs w:val="24"/>
        </w:rPr>
        <w:t>信息</w:t>
      </w:r>
      <w:r>
        <w:rPr>
          <w:rFonts w:hint="eastAsia"/>
          <w:sz w:val="24"/>
          <w:szCs w:val="24"/>
        </w:rPr>
        <w:t>(</w:t>
      </w:r>
      <w:r>
        <w:rPr>
          <w:rFonts w:hint="eastAsia"/>
          <w:sz w:val="24"/>
          <w:szCs w:val="24"/>
        </w:rPr>
        <w:t>课程编号、周一课程、周二课程、周三课程、周四课程、周五课程、周六课程、周日课程、课程时间表是否被占用、课程时间表名称</w:t>
      </w:r>
      <w:r>
        <w:rPr>
          <w:rFonts w:hint="eastAsia"/>
          <w:sz w:val="24"/>
          <w:szCs w:val="24"/>
        </w:rPr>
        <w:t>)</w:t>
      </w:r>
    </w:p>
    <w:p w:rsidR="009845B8" w:rsidRDefault="009845B8">
      <w:pPr>
        <w:ind w:left="420"/>
        <w:jc w:val="center"/>
        <w:outlineLvl w:val="3"/>
      </w:pPr>
    </w:p>
    <w:p w:rsidR="009845B8" w:rsidRDefault="00EF150B">
      <w:pPr>
        <w:pStyle w:val="a8"/>
        <w:ind w:firstLine="480"/>
        <w:jc w:val="center"/>
        <w:rPr>
          <w:sz w:val="24"/>
          <w:szCs w:val="24"/>
        </w:rPr>
      </w:pPr>
      <w:r>
        <w:rPr>
          <w:rFonts w:hint="eastAsia"/>
          <w:sz w:val="24"/>
          <w:szCs w:val="24"/>
        </w:rPr>
        <w:t>表</w:t>
      </w:r>
      <w:r>
        <w:rPr>
          <w:rFonts w:hint="eastAsia"/>
          <w:sz w:val="24"/>
          <w:szCs w:val="24"/>
        </w:rPr>
        <w:t>CLASS_SCHEDULE</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COURSE_ID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课程编号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lastRenderedPageBreak/>
              <w:t xml:space="preserve">COURSE_YI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周一课程</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  COURSE_ER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周二课程</w:t>
            </w:r>
          </w:p>
        </w:tc>
      </w:tr>
      <w:tr w:rsidR="009845B8">
        <w:trPr>
          <w:trHeight w:val="567"/>
          <w:jc w:val="center"/>
        </w:trPr>
        <w:tc>
          <w:tcPr>
            <w:tcW w:w="1417" w:type="dxa"/>
            <w:vAlign w:val="center"/>
          </w:tcPr>
          <w:p w:rsidR="009845B8" w:rsidRDefault="00EF150B">
            <w:pPr>
              <w:jc w:val="center"/>
            </w:pPr>
            <w:r>
              <w:rPr>
                <w:rFonts w:hint="eastAsia"/>
              </w:rPr>
              <w:t xml:space="preserve">COURSE_SAN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周三课程</w:t>
            </w:r>
          </w:p>
        </w:tc>
      </w:tr>
      <w:tr w:rsidR="009845B8">
        <w:trPr>
          <w:trHeight w:val="567"/>
          <w:jc w:val="center"/>
        </w:trPr>
        <w:tc>
          <w:tcPr>
            <w:tcW w:w="1417" w:type="dxa"/>
            <w:vAlign w:val="center"/>
          </w:tcPr>
          <w:p w:rsidR="009845B8" w:rsidRDefault="00EF150B">
            <w:pPr>
              <w:jc w:val="center"/>
            </w:pPr>
            <w:r>
              <w:rPr>
                <w:rFonts w:hint="eastAsia"/>
              </w:rPr>
              <w:t xml:space="preserve">COURSE_SI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周四课程</w:t>
            </w:r>
          </w:p>
        </w:tc>
      </w:tr>
      <w:tr w:rsidR="009845B8">
        <w:trPr>
          <w:trHeight w:val="567"/>
          <w:jc w:val="center"/>
        </w:trPr>
        <w:tc>
          <w:tcPr>
            <w:tcW w:w="1417" w:type="dxa"/>
            <w:vAlign w:val="center"/>
          </w:tcPr>
          <w:p w:rsidR="009845B8" w:rsidRDefault="00EF150B">
            <w:pPr>
              <w:jc w:val="center"/>
            </w:pPr>
            <w:r>
              <w:rPr>
                <w:rFonts w:hint="eastAsia"/>
              </w:rPr>
              <w:t xml:space="preserve">COURSE_WU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周五课程</w:t>
            </w:r>
          </w:p>
        </w:tc>
      </w:tr>
      <w:tr w:rsidR="009845B8">
        <w:trPr>
          <w:trHeight w:val="567"/>
          <w:jc w:val="center"/>
        </w:trPr>
        <w:tc>
          <w:tcPr>
            <w:tcW w:w="1417" w:type="dxa"/>
            <w:vAlign w:val="center"/>
          </w:tcPr>
          <w:p w:rsidR="009845B8" w:rsidRDefault="00EF150B">
            <w:pPr>
              <w:jc w:val="center"/>
            </w:pPr>
            <w:r>
              <w:rPr>
                <w:rFonts w:hint="eastAsia"/>
              </w:rPr>
              <w:t xml:space="preserve">COURSE_LIU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周六课程</w:t>
            </w:r>
          </w:p>
        </w:tc>
      </w:tr>
      <w:tr w:rsidR="009845B8">
        <w:trPr>
          <w:trHeight w:val="567"/>
          <w:jc w:val="center"/>
        </w:trPr>
        <w:tc>
          <w:tcPr>
            <w:tcW w:w="1417" w:type="dxa"/>
            <w:vAlign w:val="center"/>
          </w:tcPr>
          <w:p w:rsidR="009845B8" w:rsidRDefault="00EF150B">
            <w:pPr>
              <w:jc w:val="center"/>
            </w:pPr>
            <w:r>
              <w:rPr>
                <w:rFonts w:hint="eastAsia"/>
              </w:rPr>
              <w:t xml:space="preserve">COURSE_QI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周日课程</w:t>
            </w:r>
          </w:p>
        </w:tc>
      </w:tr>
      <w:tr w:rsidR="009845B8">
        <w:trPr>
          <w:trHeight w:val="567"/>
          <w:jc w:val="center"/>
        </w:trPr>
        <w:tc>
          <w:tcPr>
            <w:tcW w:w="1417" w:type="dxa"/>
            <w:vAlign w:val="center"/>
          </w:tcPr>
          <w:p w:rsidR="009845B8" w:rsidRDefault="00EF150B">
            <w:pPr>
              <w:jc w:val="center"/>
            </w:pPr>
            <w:r>
              <w:rPr>
                <w:rFonts w:hint="eastAsia"/>
              </w:rPr>
              <w:t xml:space="preserve">COURSE_SCHEDULE_ISUSERD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课程时间表是否被占用</w:t>
            </w:r>
          </w:p>
        </w:tc>
      </w:tr>
      <w:tr w:rsidR="009845B8">
        <w:trPr>
          <w:trHeight w:val="567"/>
          <w:jc w:val="center"/>
        </w:trPr>
        <w:tc>
          <w:tcPr>
            <w:tcW w:w="1417" w:type="dxa"/>
            <w:vAlign w:val="center"/>
          </w:tcPr>
          <w:p w:rsidR="009845B8" w:rsidRDefault="00EF150B">
            <w:pPr>
              <w:jc w:val="center"/>
            </w:pPr>
            <w:r>
              <w:rPr>
                <w:rFonts w:hint="eastAsia"/>
              </w:rPr>
              <w:t xml:space="preserve">COURSE_SCHEDULE_NAME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课程时间表名称</w:t>
            </w:r>
          </w:p>
        </w:tc>
      </w:tr>
    </w:tbl>
    <w:p w:rsidR="009845B8" w:rsidRDefault="009845B8">
      <w:pPr>
        <w:ind w:left="420"/>
        <w:jc w:val="center"/>
        <w:outlineLvl w:val="3"/>
      </w:pPr>
    </w:p>
    <w:p w:rsidR="009845B8" w:rsidRDefault="00EF150B">
      <w:pPr>
        <w:numPr>
          <w:ilvl w:val="0"/>
          <w:numId w:val="7"/>
        </w:numPr>
        <w:ind w:left="840"/>
        <w:outlineLvl w:val="3"/>
        <w:rPr>
          <w:b/>
          <w:sz w:val="28"/>
        </w:rPr>
      </w:pPr>
      <w:r>
        <w:rPr>
          <w:rFonts w:hint="eastAsia"/>
          <w:b/>
          <w:sz w:val="28"/>
        </w:rPr>
        <w:t>课程信息表</w:t>
      </w:r>
    </w:p>
    <w:p w:rsidR="009845B8" w:rsidRDefault="00EF150B">
      <w:pPr>
        <w:ind w:firstLine="420"/>
        <w:rPr>
          <w:b/>
          <w:sz w:val="24"/>
          <w:szCs w:val="24"/>
        </w:rPr>
      </w:pPr>
      <w:r>
        <w:rPr>
          <w:rFonts w:hint="eastAsia"/>
          <w:sz w:val="24"/>
          <w:szCs w:val="24"/>
        </w:rPr>
        <w:t>课程</w:t>
      </w:r>
      <w:r>
        <w:rPr>
          <w:rFonts w:hint="eastAsia"/>
          <w:sz w:val="24"/>
          <w:szCs w:val="24"/>
        </w:rPr>
        <w:t>信息</w:t>
      </w:r>
      <w:r>
        <w:rPr>
          <w:rFonts w:hint="eastAsia"/>
          <w:sz w:val="24"/>
          <w:szCs w:val="24"/>
        </w:rPr>
        <w:t>(</w:t>
      </w:r>
      <w:r>
        <w:rPr>
          <w:rFonts w:hint="eastAsia"/>
          <w:sz w:val="24"/>
          <w:szCs w:val="24"/>
        </w:rPr>
        <w:t>课程编号、课程名称、学费、课程学时、课程描述、课程是否存在</w:t>
      </w:r>
      <w:r>
        <w:rPr>
          <w:rFonts w:hint="eastAsia"/>
          <w:sz w:val="24"/>
          <w:szCs w:val="24"/>
        </w:rPr>
        <w:t>)</w:t>
      </w:r>
    </w:p>
    <w:p w:rsidR="009845B8" w:rsidRDefault="00EF150B">
      <w:pPr>
        <w:pStyle w:val="a8"/>
        <w:ind w:firstLine="480"/>
        <w:jc w:val="center"/>
        <w:rPr>
          <w:sz w:val="24"/>
          <w:szCs w:val="24"/>
        </w:rPr>
      </w:pPr>
      <w:r>
        <w:rPr>
          <w:rFonts w:hint="eastAsia"/>
          <w:sz w:val="24"/>
          <w:szCs w:val="24"/>
        </w:rPr>
        <w:t>表</w:t>
      </w:r>
      <w:r>
        <w:rPr>
          <w:rFonts w:hint="eastAsia"/>
          <w:sz w:val="24"/>
          <w:szCs w:val="24"/>
        </w:rPr>
        <w:t>SUBJECT_INFO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SUBJECT_ID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课程编号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SUBJECT_NAME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课程名称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SUBJECT_MONEY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学费</w:t>
            </w:r>
          </w:p>
        </w:tc>
      </w:tr>
      <w:tr w:rsidR="009845B8">
        <w:trPr>
          <w:trHeight w:val="567"/>
          <w:jc w:val="center"/>
        </w:trPr>
        <w:tc>
          <w:tcPr>
            <w:tcW w:w="1417" w:type="dxa"/>
            <w:vAlign w:val="center"/>
          </w:tcPr>
          <w:p w:rsidR="009845B8" w:rsidRDefault="00EF150B">
            <w:pPr>
              <w:jc w:val="center"/>
            </w:pPr>
            <w:r>
              <w:rPr>
                <w:rFonts w:hint="eastAsia"/>
              </w:rPr>
              <w:t xml:space="preserve">SUBJECT_HOUR    </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课程学时</w:t>
            </w:r>
          </w:p>
        </w:tc>
      </w:tr>
      <w:tr w:rsidR="009845B8">
        <w:trPr>
          <w:trHeight w:val="567"/>
          <w:jc w:val="center"/>
        </w:trPr>
        <w:tc>
          <w:tcPr>
            <w:tcW w:w="1417" w:type="dxa"/>
            <w:vAlign w:val="center"/>
          </w:tcPr>
          <w:p w:rsidR="009845B8" w:rsidRDefault="00EF150B">
            <w:pPr>
              <w:jc w:val="center"/>
            </w:pPr>
            <w:r>
              <w:rPr>
                <w:rFonts w:hint="eastAsia"/>
              </w:rPr>
              <w:t>SUBJECT_DESC</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课程描述</w:t>
            </w:r>
          </w:p>
        </w:tc>
      </w:tr>
      <w:tr w:rsidR="009845B8">
        <w:trPr>
          <w:trHeight w:val="90"/>
          <w:jc w:val="center"/>
        </w:trPr>
        <w:tc>
          <w:tcPr>
            <w:tcW w:w="1417" w:type="dxa"/>
            <w:vAlign w:val="center"/>
          </w:tcPr>
          <w:p w:rsidR="009845B8" w:rsidRDefault="00EF150B">
            <w:pPr>
              <w:jc w:val="center"/>
            </w:pPr>
            <w:r>
              <w:rPr>
                <w:rFonts w:hint="eastAsia"/>
              </w:rPr>
              <w:t>SUBJECT_ISUSED</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课程是否存在</w:t>
            </w:r>
          </w:p>
        </w:tc>
      </w:tr>
    </w:tbl>
    <w:p w:rsidR="009845B8" w:rsidRDefault="009845B8">
      <w:pPr>
        <w:outlineLvl w:val="3"/>
      </w:pPr>
    </w:p>
    <w:p w:rsidR="009845B8" w:rsidRDefault="00EF150B">
      <w:pPr>
        <w:numPr>
          <w:ilvl w:val="0"/>
          <w:numId w:val="7"/>
        </w:numPr>
        <w:ind w:left="840"/>
        <w:outlineLvl w:val="3"/>
        <w:rPr>
          <w:b/>
          <w:sz w:val="28"/>
        </w:rPr>
      </w:pPr>
      <w:r>
        <w:rPr>
          <w:rFonts w:hint="eastAsia"/>
          <w:b/>
          <w:sz w:val="28"/>
        </w:rPr>
        <w:t>班级信息表</w:t>
      </w:r>
    </w:p>
    <w:p w:rsidR="009845B8" w:rsidRDefault="00EF150B">
      <w:pPr>
        <w:ind w:firstLine="420"/>
        <w:rPr>
          <w:b/>
          <w:sz w:val="24"/>
          <w:szCs w:val="24"/>
        </w:rPr>
      </w:pPr>
      <w:r>
        <w:rPr>
          <w:rFonts w:hint="eastAsia"/>
          <w:sz w:val="24"/>
          <w:szCs w:val="24"/>
        </w:rPr>
        <w:t>班级</w:t>
      </w:r>
      <w:r>
        <w:rPr>
          <w:rFonts w:hint="eastAsia"/>
          <w:sz w:val="24"/>
          <w:szCs w:val="24"/>
        </w:rPr>
        <w:t>信息</w:t>
      </w:r>
      <w:r>
        <w:rPr>
          <w:rFonts w:hint="eastAsia"/>
          <w:sz w:val="24"/>
          <w:szCs w:val="24"/>
        </w:rPr>
        <w:t>(</w:t>
      </w:r>
      <w:r>
        <w:rPr>
          <w:rFonts w:hint="eastAsia"/>
          <w:sz w:val="24"/>
          <w:szCs w:val="24"/>
        </w:rPr>
        <w:t>班级编号</w:t>
      </w:r>
      <w:r>
        <w:rPr>
          <w:rFonts w:hint="eastAsia"/>
          <w:sz w:val="24"/>
          <w:szCs w:val="24"/>
        </w:rPr>
        <w:t>、</w:t>
      </w:r>
      <w:r>
        <w:rPr>
          <w:rFonts w:hint="eastAsia"/>
          <w:sz w:val="24"/>
          <w:szCs w:val="24"/>
        </w:rPr>
        <w:t>教室编号、员工编号、课程编号、班级名称、班级数量、课程开始时间、课程结束时间</w:t>
      </w:r>
      <w:r>
        <w:rPr>
          <w:rFonts w:hint="eastAsia"/>
          <w:sz w:val="24"/>
          <w:szCs w:val="24"/>
        </w:rPr>
        <w:t>)</w:t>
      </w:r>
    </w:p>
    <w:p w:rsidR="009845B8" w:rsidRDefault="009845B8">
      <w:pPr>
        <w:ind w:left="420"/>
        <w:outlineLvl w:val="3"/>
      </w:pPr>
    </w:p>
    <w:p w:rsidR="009845B8" w:rsidRDefault="00EF150B">
      <w:pPr>
        <w:pStyle w:val="a8"/>
        <w:ind w:firstLine="480"/>
        <w:jc w:val="center"/>
        <w:rPr>
          <w:sz w:val="24"/>
          <w:szCs w:val="24"/>
        </w:rPr>
      </w:pPr>
      <w:r>
        <w:rPr>
          <w:rFonts w:hint="eastAsia"/>
          <w:sz w:val="24"/>
          <w:szCs w:val="24"/>
        </w:rPr>
        <w:lastRenderedPageBreak/>
        <w:t>表</w:t>
      </w:r>
      <w:r>
        <w:rPr>
          <w:rFonts w:hint="eastAsia"/>
          <w:sz w:val="24"/>
          <w:szCs w:val="24"/>
        </w:rPr>
        <w:t>CLASS_INFO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95"/>
        <w:gridCol w:w="1339"/>
        <w:gridCol w:w="1417"/>
        <w:gridCol w:w="1417"/>
        <w:gridCol w:w="1417"/>
        <w:gridCol w:w="1417"/>
      </w:tblGrid>
      <w:tr w:rsidR="009845B8">
        <w:trPr>
          <w:trHeight w:val="567"/>
          <w:jc w:val="center"/>
        </w:trPr>
        <w:tc>
          <w:tcPr>
            <w:tcW w:w="1495"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339"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95" w:type="dxa"/>
            <w:vAlign w:val="center"/>
          </w:tcPr>
          <w:p w:rsidR="009845B8" w:rsidRDefault="00EF150B">
            <w:pPr>
              <w:jc w:val="center"/>
              <w:rPr>
                <w:rFonts w:hAnsi="宋体"/>
                <w:sz w:val="22"/>
              </w:rPr>
            </w:pPr>
            <w:r>
              <w:rPr>
                <w:rFonts w:hint="eastAsia"/>
              </w:rPr>
              <w:t xml:space="preserve">CLASS_ID   </w:t>
            </w:r>
          </w:p>
        </w:tc>
        <w:tc>
          <w:tcPr>
            <w:tcW w:w="1339"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班级</w:t>
            </w:r>
            <w:r>
              <w:rPr>
                <w:rFonts w:hint="eastAsia"/>
                <w:sz w:val="22"/>
              </w:rPr>
              <w:t>编号</w:t>
            </w:r>
          </w:p>
        </w:tc>
      </w:tr>
      <w:tr w:rsidR="009845B8">
        <w:trPr>
          <w:trHeight w:val="567"/>
          <w:jc w:val="center"/>
        </w:trPr>
        <w:tc>
          <w:tcPr>
            <w:tcW w:w="1495" w:type="dxa"/>
            <w:vAlign w:val="center"/>
          </w:tcPr>
          <w:p w:rsidR="009845B8" w:rsidRDefault="00EF150B">
            <w:pPr>
              <w:jc w:val="center"/>
              <w:rPr>
                <w:rFonts w:hAnsi="宋体"/>
                <w:sz w:val="22"/>
              </w:rPr>
            </w:pPr>
            <w:r>
              <w:rPr>
                <w:rFonts w:hint="eastAsia"/>
              </w:rPr>
              <w:t xml:space="preserve">CLASSROOM_ID  </w:t>
            </w:r>
          </w:p>
        </w:tc>
        <w:tc>
          <w:tcPr>
            <w:tcW w:w="1339"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教室编号</w:t>
            </w:r>
          </w:p>
        </w:tc>
      </w:tr>
      <w:tr w:rsidR="009845B8">
        <w:trPr>
          <w:trHeight w:val="567"/>
          <w:jc w:val="center"/>
        </w:trPr>
        <w:tc>
          <w:tcPr>
            <w:tcW w:w="1495" w:type="dxa"/>
            <w:vAlign w:val="center"/>
          </w:tcPr>
          <w:p w:rsidR="009845B8" w:rsidRDefault="00EF150B">
            <w:pPr>
              <w:jc w:val="center"/>
              <w:rPr>
                <w:rFonts w:hAnsi="宋体"/>
                <w:sz w:val="22"/>
              </w:rPr>
            </w:pPr>
            <w:r>
              <w:rPr>
                <w:rFonts w:hint="eastAsia"/>
              </w:rPr>
              <w:t xml:space="preserve">SUBJECT_ID  </w:t>
            </w:r>
          </w:p>
        </w:tc>
        <w:tc>
          <w:tcPr>
            <w:tcW w:w="1339"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课程编号</w:t>
            </w:r>
          </w:p>
        </w:tc>
      </w:tr>
      <w:tr w:rsidR="009845B8">
        <w:trPr>
          <w:trHeight w:val="492"/>
          <w:jc w:val="center"/>
        </w:trPr>
        <w:tc>
          <w:tcPr>
            <w:tcW w:w="1495" w:type="dxa"/>
            <w:vAlign w:val="center"/>
          </w:tcPr>
          <w:p w:rsidR="009845B8" w:rsidRDefault="00EF150B">
            <w:pPr>
              <w:jc w:val="center"/>
            </w:pPr>
            <w:r>
              <w:rPr>
                <w:rFonts w:hint="eastAsia"/>
              </w:rPr>
              <w:t xml:space="preserve">STAFF_ID </w:t>
            </w:r>
          </w:p>
        </w:tc>
        <w:tc>
          <w:tcPr>
            <w:tcW w:w="1339"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员工编号</w:t>
            </w:r>
          </w:p>
        </w:tc>
      </w:tr>
      <w:tr w:rsidR="009845B8">
        <w:trPr>
          <w:trHeight w:val="487"/>
          <w:jc w:val="center"/>
        </w:trPr>
        <w:tc>
          <w:tcPr>
            <w:tcW w:w="1495" w:type="dxa"/>
            <w:vAlign w:val="center"/>
          </w:tcPr>
          <w:p w:rsidR="009845B8" w:rsidRDefault="00EF150B">
            <w:pPr>
              <w:jc w:val="center"/>
            </w:pPr>
            <w:r>
              <w:rPr>
                <w:rFonts w:hint="eastAsia"/>
              </w:rPr>
              <w:t>CLASS_NAME</w:t>
            </w:r>
          </w:p>
        </w:tc>
        <w:tc>
          <w:tcPr>
            <w:tcW w:w="1339"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班级名称</w:t>
            </w:r>
          </w:p>
        </w:tc>
      </w:tr>
      <w:tr w:rsidR="009845B8">
        <w:trPr>
          <w:trHeight w:val="487"/>
          <w:jc w:val="center"/>
        </w:trPr>
        <w:tc>
          <w:tcPr>
            <w:tcW w:w="1495" w:type="dxa"/>
            <w:vAlign w:val="center"/>
          </w:tcPr>
          <w:p w:rsidR="009845B8" w:rsidRDefault="00EF150B">
            <w:pPr>
              <w:jc w:val="center"/>
            </w:pPr>
            <w:r>
              <w:rPr>
                <w:rFonts w:hint="eastAsia"/>
              </w:rPr>
              <w:t>CLASS_NUMBER</w:t>
            </w:r>
          </w:p>
        </w:tc>
        <w:tc>
          <w:tcPr>
            <w:tcW w:w="1339"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班级数量</w:t>
            </w:r>
          </w:p>
        </w:tc>
      </w:tr>
      <w:tr w:rsidR="009845B8">
        <w:trPr>
          <w:trHeight w:val="487"/>
          <w:jc w:val="center"/>
        </w:trPr>
        <w:tc>
          <w:tcPr>
            <w:tcW w:w="1495" w:type="dxa"/>
            <w:vAlign w:val="center"/>
          </w:tcPr>
          <w:p w:rsidR="009845B8" w:rsidRDefault="00EF150B">
            <w:pPr>
              <w:jc w:val="center"/>
            </w:pPr>
            <w:r>
              <w:rPr>
                <w:rFonts w:hint="eastAsia"/>
              </w:rPr>
              <w:t>CLASS_START_TIME</w:t>
            </w:r>
          </w:p>
        </w:tc>
        <w:tc>
          <w:tcPr>
            <w:tcW w:w="1339"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课程开始时间</w:t>
            </w:r>
          </w:p>
        </w:tc>
      </w:tr>
      <w:tr w:rsidR="009845B8">
        <w:trPr>
          <w:trHeight w:val="487"/>
          <w:jc w:val="center"/>
        </w:trPr>
        <w:tc>
          <w:tcPr>
            <w:tcW w:w="1495" w:type="dxa"/>
            <w:vAlign w:val="center"/>
          </w:tcPr>
          <w:p w:rsidR="009845B8" w:rsidRDefault="00EF150B">
            <w:pPr>
              <w:jc w:val="center"/>
            </w:pPr>
            <w:r>
              <w:rPr>
                <w:rFonts w:hint="eastAsia"/>
              </w:rPr>
              <w:t>CLASS_END_TIME</w:t>
            </w:r>
          </w:p>
        </w:tc>
        <w:tc>
          <w:tcPr>
            <w:tcW w:w="1339"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课程结束时间</w:t>
            </w:r>
          </w:p>
        </w:tc>
      </w:tr>
      <w:tr w:rsidR="009845B8">
        <w:trPr>
          <w:trHeight w:val="487"/>
          <w:jc w:val="center"/>
        </w:trPr>
        <w:tc>
          <w:tcPr>
            <w:tcW w:w="1495" w:type="dxa"/>
            <w:vAlign w:val="center"/>
          </w:tcPr>
          <w:p w:rsidR="009845B8" w:rsidRDefault="00EF150B">
            <w:pPr>
              <w:jc w:val="center"/>
            </w:pPr>
            <w:r>
              <w:rPr>
                <w:rFonts w:hint="eastAsia"/>
              </w:rPr>
              <w:t>CLASS_DESC</w:t>
            </w:r>
          </w:p>
        </w:tc>
        <w:tc>
          <w:tcPr>
            <w:tcW w:w="1339"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班级所属系别</w:t>
            </w:r>
          </w:p>
        </w:tc>
      </w:tr>
    </w:tbl>
    <w:p w:rsidR="009845B8" w:rsidRDefault="009845B8">
      <w:pPr>
        <w:ind w:left="420"/>
        <w:jc w:val="center"/>
        <w:outlineLvl w:val="3"/>
      </w:pPr>
    </w:p>
    <w:p w:rsidR="009845B8" w:rsidRDefault="00EF150B">
      <w:pPr>
        <w:numPr>
          <w:ilvl w:val="0"/>
          <w:numId w:val="7"/>
        </w:numPr>
        <w:ind w:left="840"/>
        <w:outlineLvl w:val="3"/>
        <w:rPr>
          <w:b/>
          <w:sz w:val="28"/>
        </w:rPr>
      </w:pPr>
      <w:r>
        <w:rPr>
          <w:rFonts w:hint="eastAsia"/>
          <w:b/>
          <w:sz w:val="28"/>
        </w:rPr>
        <w:t>学生信息表</w:t>
      </w:r>
    </w:p>
    <w:p w:rsidR="009845B8" w:rsidRDefault="00EF150B">
      <w:pPr>
        <w:ind w:firstLine="420"/>
        <w:rPr>
          <w:sz w:val="24"/>
          <w:szCs w:val="24"/>
        </w:rPr>
      </w:pPr>
      <w:r>
        <w:rPr>
          <w:rFonts w:hint="eastAsia"/>
          <w:sz w:val="24"/>
          <w:szCs w:val="24"/>
        </w:rPr>
        <w:t>学生信息</w:t>
      </w:r>
      <w:r>
        <w:rPr>
          <w:rFonts w:hint="eastAsia"/>
          <w:sz w:val="24"/>
          <w:szCs w:val="24"/>
        </w:rPr>
        <w:t>(</w:t>
      </w:r>
      <w:r>
        <w:rPr>
          <w:rFonts w:hint="eastAsia"/>
          <w:sz w:val="24"/>
          <w:szCs w:val="24"/>
        </w:rPr>
        <w:t>学号、教室编号、学生姓名、性别、年龄、电话、</w:t>
      </w:r>
      <w:proofErr w:type="spellStart"/>
      <w:r>
        <w:rPr>
          <w:rFonts w:hint="eastAsia"/>
          <w:sz w:val="24"/>
          <w:szCs w:val="24"/>
        </w:rPr>
        <w:t>qq</w:t>
      </w:r>
      <w:proofErr w:type="spellEnd"/>
      <w:r>
        <w:rPr>
          <w:rFonts w:hint="eastAsia"/>
          <w:sz w:val="24"/>
          <w:szCs w:val="24"/>
        </w:rPr>
        <w:t>、邮箱、父母姓名、父母电话、地址、生日、学校、学生数量</w:t>
      </w:r>
      <w:r>
        <w:rPr>
          <w:rFonts w:hint="eastAsia"/>
          <w:sz w:val="24"/>
          <w:szCs w:val="24"/>
        </w:rPr>
        <w:t>)</w:t>
      </w:r>
    </w:p>
    <w:p w:rsidR="009845B8" w:rsidRDefault="009845B8">
      <w:pPr>
        <w:ind w:firstLine="420"/>
        <w:rPr>
          <w:sz w:val="24"/>
          <w:szCs w:val="24"/>
        </w:rPr>
      </w:pPr>
    </w:p>
    <w:p w:rsidR="009845B8" w:rsidRDefault="00EF150B">
      <w:pPr>
        <w:pStyle w:val="a8"/>
        <w:ind w:firstLine="480"/>
        <w:jc w:val="center"/>
        <w:rPr>
          <w:sz w:val="24"/>
          <w:szCs w:val="24"/>
        </w:rPr>
      </w:pPr>
      <w:r>
        <w:rPr>
          <w:rFonts w:hint="eastAsia"/>
          <w:sz w:val="24"/>
          <w:szCs w:val="24"/>
        </w:rPr>
        <w:t>表</w:t>
      </w:r>
      <w:r>
        <w:rPr>
          <w:rFonts w:hint="eastAsia"/>
          <w:sz w:val="24"/>
          <w:szCs w:val="24"/>
        </w:rPr>
        <w:t>STUDENT</w:t>
      </w:r>
      <w:r>
        <w:rPr>
          <w:rFonts w:hint="eastAsia"/>
          <w:sz w:val="24"/>
          <w:szCs w:val="24"/>
        </w:rPr>
        <w:t>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00"/>
        <w:gridCol w:w="1234"/>
        <w:gridCol w:w="1417"/>
        <w:gridCol w:w="1417"/>
        <w:gridCol w:w="1417"/>
        <w:gridCol w:w="1417"/>
      </w:tblGrid>
      <w:tr w:rsidR="009845B8">
        <w:trPr>
          <w:trHeight w:val="567"/>
          <w:jc w:val="center"/>
        </w:trPr>
        <w:tc>
          <w:tcPr>
            <w:tcW w:w="1600"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234"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600" w:type="dxa"/>
            <w:vAlign w:val="center"/>
          </w:tcPr>
          <w:p w:rsidR="009845B8" w:rsidRDefault="00EF150B">
            <w:pPr>
              <w:jc w:val="center"/>
              <w:rPr>
                <w:rFonts w:hAnsi="宋体"/>
                <w:sz w:val="22"/>
              </w:rPr>
            </w:pPr>
            <w:r>
              <w:rPr>
                <w:rFonts w:hint="eastAsia"/>
              </w:rPr>
              <w:t xml:space="preserve">STUDENT_ID   </w:t>
            </w:r>
          </w:p>
        </w:tc>
        <w:tc>
          <w:tcPr>
            <w:tcW w:w="1234"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学号</w:t>
            </w:r>
          </w:p>
        </w:tc>
      </w:tr>
      <w:tr w:rsidR="009845B8">
        <w:trPr>
          <w:trHeight w:val="567"/>
          <w:jc w:val="center"/>
        </w:trPr>
        <w:tc>
          <w:tcPr>
            <w:tcW w:w="1600" w:type="dxa"/>
            <w:vAlign w:val="center"/>
          </w:tcPr>
          <w:p w:rsidR="009845B8" w:rsidRDefault="00EF150B">
            <w:pPr>
              <w:jc w:val="center"/>
              <w:rPr>
                <w:rFonts w:hAnsi="宋体"/>
                <w:sz w:val="22"/>
              </w:rPr>
            </w:pPr>
            <w:r>
              <w:rPr>
                <w:rFonts w:hint="eastAsia"/>
              </w:rPr>
              <w:t xml:space="preserve">CLASS_ID  </w:t>
            </w:r>
          </w:p>
        </w:tc>
        <w:tc>
          <w:tcPr>
            <w:tcW w:w="1234"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教室编号</w:t>
            </w:r>
          </w:p>
        </w:tc>
      </w:tr>
      <w:tr w:rsidR="009845B8">
        <w:trPr>
          <w:trHeight w:val="567"/>
          <w:jc w:val="center"/>
        </w:trPr>
        <w:tc>
          <w:tcPr>
            <w:tcW w:w="1600" w:type="dxa"/>
            <w:vAlign w:val="center"/>
          </w:tcPr>
          <w:p w:rsidR="009845B8" w:rsidRDefault="00EF150B">
            <w:pPr>
              <w:jc w:val="center"/>
              <w:rPr>
                <w:rFonts w:hAnsi="宋体"/>
                <w:sz w:val="22"/>
              </w:rPr>
            </w:pPr>
            <w:r>
              <w:rPr>
                <w:rFonts w:hint="eastAsia"/>
              </w:rPr>
              <w:t xml:space="preserve">STUDENT_NAME  </w:t>
            </w:r>
          </w:p>
        </w:tc>
        <w:tc>
          <w:tcPr>
            <w:tcW w:w="1234"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学生姓名</w:t>
            </w:r>
          </w:p>
        </w:tc>
      </w:tr>
      <w:tr w:rsidR="009845B8">
        <w:trPr>
          <w:trHeight w:val="567"/>
          <w:jc w:val="center"/>
        </w:trPr>
        <w:tc>
          <w:tcPr>
            <w:tcW w:w="1600" w:type="dxa"/>
            <w:vAlign w:val="center"/>
          </w:tcPr>
          <w:p w:rsidR="009845B8" w:rsidRDefault="00EF150B">
            <w:pPr>
              <w:jc w:val="center"/>
            </w:pPr>
            <w:r>
              <w:rPr>
                <w:rFonts w:hint="eastAsia"/>
              </w:rPr>
              <w:t xml:space="preserve">STUDENT_SEX </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性别</w:t>
            </w:r>
          </w:p>
        </w:tc>
      </w:tr>
      <w:tr w:rsidR="009845B8">
        <w:trPr>
          <w:trHeight w:val="567"/>
          <w:jc w:val="center"/>
        </w:trPr>
        <w:tc>
          <w:tcPr>
            <w:tcW w:w="1600" w:type="dxa"/>
            <w:vAlign w:val="center"/>
          </w:tcPr>
          <w:p w:rsidR="009845B8" w:rsidRDefault="00EF150B">
            <w:pPr>
              <w:jc w:val="center"/>
            </w:pPr>
            <w:r>
              <w:rPr>
                <w:rFonts w:hint="eastAsia"/>
              </w:rPr>
              <w:t>STUDENT_AGE</w:t>
            </w:r>
          </w:p>
        </w:tc>
        <w:tc>
          <w:tcPr>
            <w:tcW w:w="1234"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年龄</w:t>
            </w:r>
          </w:p>
        </w:tc>
      </w:tr>
      <w:tr w:rsidR="009845B8">
        <w:trPr>
          <w:trHeight w:val="567"/>
          <w:jc w:val="center"/>
        </w:trPr>
        <w:tc>
          <w:tcPr>
            <w:tcW w:w="1600" w:type="dxa"/>
            <w:vAlign w:val="center"/>
          </w:tcPr>
          <w:p w:rsidR="009845B8" w:rsidRDefault="00EF150B">
            <w:pPr>
              <w:jc w:val="center"/>
            </w:pPr>
            <w:r>
              <w:rPr>
                <w:rFonts w:hint="eastAsia"/>
              </w:rPr>
              <w:t>STUDENT_PHONE</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电话</w:t>
            </w:r>
          </w:p>
        </w:tc>
      </w:tr>
      <w:tr w:rsidR="009845B8">
        <w:trPr>
          <w:trHeight w:val="567"/>
          <w:jc w:val="center"/>
        </w:trPr>
        <w:tc>
          <w:tcPr>
            <w:tcW w:w="1600" w:type="dxa"/>
            <w:vAlign w:val="center"/>
          </w:tcPr>
          <w:p w:rsidR="009845B8" w:rsidRDefault="00EF150B">
            <w:pPr>
              <w:jc w:val="center"/>
            </w:pPr>
            <w:r>
              <w:rPr>
                <w:rFonts w:hint="eastAsia"/>
              </w:rPr>
              <w:t>STUDENT_QQ</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proofErr w:type="spellStart"/>
            <w:r>
              <w:rPr>
                <w:rFonts w:hint="eastAsia"/>
                <w:sz w:val="22"/>
              </w:rPr>
              <w:t>qq</w:t>
            </w:r>
            <w:proofErr w:type="spellEnd"/>
          </w:p>
        </w:tc>
      </w:tr>
      <w:tr w:rsidR="009845B8">
        <w:trPr>
          <w:trHeight w:val="567"/>
          <w:jc w:val="center"/>
        </w:trPr>
        <w:tc>
          <w:tcPr>
            <w:tcW w:w="1600" w:type="dxa"/>
            <w:vAlign w:val="center"/>
          </w:tcPr>
          <w:p w:rsidR="009845B8" w:rsidRDefault="00EF150B">
            <w:pPr>
              <w:jc w:val="center"/>
            </w:pPr>
            <w:r>
              <w:rPr>
                <w:rFonts w:hint="eastAsia"/>
              </w:rPr>
              <w:t>STUDENT_EMAIL</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邮箱</w:t>
            </w:r>
          </w:p>
        </w:tc>
      </w:tr>
      <w:tr w:rsidR="009845B8">
        <w:trPr>
          <w:trHeight w:val="567"/>
          <w:jc w:val="center"/>
        </w:trPr>
        <w:tc>
          <w:tcPr>
            <w:tcW w:w="1600" w:type="dxa"/>
            <w:vAlign w:val="center"/>
          </w:tcPr>
          <w:p w:rsidR="009845B8" w:rsidRDefault="00EF150B">
            <w:pPr>
              <w:jc w:val="center"/>
            </w:pPr>
            <w:r>
              <w:rPr>
                <w:rFonts w:hint="eastAsia"/>
              </w:rPr>
              <w:lastRenderedPageBreak/>
              <w:t>STUDENT_PARENTS_NAME</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父母姓名</w:t>
            </w:r>
          </w:p>
        </w:tc>
      </w:tr>
      <w:tr w:rsidR="009845B8">
        <w:trPr>
          <w:trHeight w:val="567"/>
          <w:jc w:val="center"/>
        </w:trPr>
        <w:tc>
          <w:tcPr>
            <w:tcW w:w="1600" w:type="dxa"/>
            <w:vAlign w:val="center"/>
          </w:tcPr>
          <w:p w:rsidR="009845B8" w:rsidRDefault="00EF150B">
            <w:pPr>
              <w:jc w:val="center"/>
            </w:pPr>
            <w:r>
              <w:rPr>
                <w:rFonts w:hint="eastAsia"/>
              </w:rPr>
              <w:t>STUDENT_PARENTS_PHONE</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父母电话</w:t>
            </w:r>
          </w:p>
        </w:tc>
      </w:tr>
      <w:tr w:rsidR="009845B8">
        <w:trPr>
          <w:trHeight w:val="567"/>
          <w:jc w:val="center"/>
        </w:trPr>
        <w:tc>
          <w:tcPr>
            <w:tcW w:w="1600" w:type="dxa"/>
            <w:vAlign w:val="center"/>
          </w:tcPr>
          <w:p w:rsidR="009845B8" w:rsidRDefault="00EF150B">
            <w:pPr>
              <w:jc w:val="center"/>
            </w:pPr>
            <w:r>
              <w:rPr>
                <w:rFonts w:hint="eastAsia"/>
              </w:rPr>
              <w:t xml:space="preserve">STUDENT_ADDRESS </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家庭地址</w:t>
            </w:r>
          </w:p>
        </w:tc>
      </w:tr>
      <w:tr w:rsidR="009845B8">
        <w:trPr>
          <w:trHeight w:val="567"/>
          <w:jc w:val="center"/>
        </w:trPr>
        <w:tc>
          <w:tcPr>
            <w:tcW w:w="1600" w:type="dxa"/>
            <w:vAlign w:val="center"/>
          </w:tcPr>
          <w:p w:rsidR="009845B8" w:rsidRDefault="00EF150B">
            <w:pPr>
              <w:jc w:val="center"/>
            </w:pPr>
            <w:r>
              <w:rPr>
                <w:rFonts w:hint="eastAsia"/>
              </w:rPr>
              <w:t>STUDENT_BIRTHDAY</w:t>
            </w:r>
          </w:p>
        </w:tc>
        <w:tc>
          <w:tcPr>
            <w:tcW w:w="1234"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生日</w:t>
            </w:r>
          </w:p>
        </w:tc>
      </w:tr>
      <w:tr w:rsidR="009845B8">
        <w:trPr>
          <w:trHeight w:val="567"/>
          <w:jc w:val="center"/>
        </w:trPr>
        <w:tc>
          <w:tcPr>
            <w:tcW w:w="1600" w:type="dxa"/>
            <w:vAlign w:val="center"/>
          </w:tcPr>
          <w:p w:rsidR="009845B8" w:rsidRDefault="00EF150B">
            <w:pPr>
              <w:jc w:val="center"/>
            </w:pPr>
            <w:r>
              <w:rPr>
                <w:rFonts w:hint="eastAsia"/>
              </w:rPr>
              <w:t>STUDENT_SCHOOL</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学校</w:t>
            </w:r>
          </w:p>
        </w:tc>
      </w:tr>
      <w:tr w:rsidR="009845B8">
        <w:trPr>
          <w:trHeight w:val="567"/>
          <w:jc w:val="center"/>
        </w:trPr>
        <w:tc>
          <w:tcPr>
            <w:tcW w:w="1600" w:type="dxa"/>
            <w:vAlign w:val="center"/>
          </w:tcPr>
          <w:p w:rsidR="009845B8" w:rsidRDefault="00EF150B">
            <w:pPr>
              <w:jc w:val="center"/>
            </w:pPr>
            <w:r>
              <w:rPr>
                <w:rFonts w:hint="eastAsia"/>
              </w:rPr>
              <w:t xml:space="preserve">STUDENT_NUMBER </w:t>
            </w:r>
          </w:p>
        </w:tc>
        <w:tc>
          <w:tcPr>
            <w:tcW w:w="1234"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学生数量</w:t>
            </w:r>
          </w:p>
        </w:tc>
      </w:tr>
    </w:tbl>
    <w:p w:rsidR="009845B8" w:rsidRDefault="009845B8">
      <w:pPr>
        <w:outlineLvl w:val="3"/>
      </w:pPr>
    </w:p>
    <w:p w:rsidR="009845B8" w:rsidRDefault="00EF150B">
      <w:pPr>
        <w:numPr>
          <w:ilvl w:val="0"/>
          <w:numId w:val="7"/>
        </w:numPr>
        <w:ind w:left="840"/>
        <w:outlineLvl w:val="3"/>
        <w:rPr>
          <w:b/>
          <w:sz w:val="28"/>
        </w:rPr>
      </w:pPr>
      <w:r>
        <w:rPr>
          <w:rFonts w:hint="eastAsia"/>
          <w:b/>
          <w:sz w:val="28"/>
        </w:rPr>
        <w:t>考勤信息表</w:t>
      </w:r>
    </w:p>
    <w:p w:rsidR="009845B8" w:rsidRDefault="00EF150B">
      <w:pPr>
        <w:ind w:firstLine="420"/>
        <w:rPr>
          <w:b/>
          <w:sz w:val="24"/>
          <w:szCs w:val="24"/>
        </w:rPr>
      </w:pPr>
      <w:r>
        <w:rPr>
          <w:rFonts w:hint="eastAsia"/>
          <w:sz w:val="24"/>
          <w:szCs w:val="24"/>
        </w:rPr>
        <w:t>考勤信息</w:t>
      </w:r>
      <w:r>
        <w:rPr>
          <w:rFonts w:hint="eastAsia"/>
          <w:sz w:val="24"/>
          <w:szCs w:val="24"/>
        </w:rPr>
        <w:t>(</w:t>
      </w:r>
      <w:r>
        <w:rPr>
          <w:rFonts w:hint="eastAsia"/>
          <w:sz w:val="24"/>
          <w:szCs w:val="24"/>
        </w:rPr>
        <w:t>缺席课程编号</w:t>
      </w:r>
      <w:r>
        <w:rPr>
          <w:rFonts w:hint="eastAsia"/>
          <w:sz w:val="24"/>
          <w:szCs w:val="24"/>
        </w:rPr>
        <w:t>、</w:t>
      </w:r>
      <w:r>
        <w:rPr>
          <w:rFonts w:hint="eastAsia"/>
          <w:sz w:val="24"/>
          <w:szCs w:val="24"/>
        </w:rPr>
        <w:t>学号、缺席状态、缺席时间</w:t>
      </w:r>
      <w:r>
        <w:rPr>
          <w:rFonts w:hint="eastAsia"/>
          <w:sz w:val="24"/>
          <w:szCs w:val="24"/>
        </w:rPr>
        <w:t>、</w:t>
      </w:r>
      <w:r>
        <w:rPr>
          <w:rFonts w:hint="eastAsia"/>
          <w:sz w:val="24"/>
          <w:szCs w:val="24"/>
        </w:rPr>
        <w:t>缺席原因</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ATTENDANCE_INFO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ATTENDANCE_ID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缺席课程编号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学号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ATTENDANCE_TIME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缺席时间</w:t>
            </w:r>
          </w:p>
        </w:tc>
      </w:tr>
      <w:tr w:rsidR="009845B8">
        <w:trPr>
          <w:trHeight w:val="567"/>
          <w:jc w:val="center"/>
        </w:trPr>
        <w:tc>
          <w:tcPr>
            <w:tcW w:w="1417" w:type="dxa"/>
            <w:vAlign w:val="center"/>
          </w:tcPr>
          <w:p w:rsidR="009845B8" w:rsidRDefault="00EF150B">
            <w:pPr>
              <w:jc w:val="center"/>
            </w:pPr>
            <w:r>
              <w:rPr>
                <w:rFonts w:hint="eastAsia"/>
              </w:rPr>
              <w:t xml:space="preserve">ATTENDANCE_CONTENT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缺席原因</w:t>
            </w:r>
          </w:p>
        </w:tc>
      </w:tr>
      <w:tr w:rsidR="009845B8">
        <w:trPr>
          <w:trHeight w:val="567"/>
          <w:jc w:val="center"/>
        </w:trPr>
        <w:tc>
          <w:tcPr>
            <w:tcW w:w="1417" w:type="dxa"/>
            <w:vAlign w:val="center"/>
          </w:tcPr>
          <w:p w:rsidR="009845B8" w:rsidRDefault="00EF150B">
            <w:pPr>
              <w:jc w:val="center"/>
            </w:pPr>
            <w:r>
              <w:rPr>
                <w:rFonts w:hint="eastAsia"/>
              </w:rPr>
              <w:t>ATTENDANCE_</w:t>
            </w:r>
            <w:r>
              <w:rPr>
                <w:rFonts w:hint="eastAsia"/>
              </w:rPr>
              <w:t>STATE</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缺席状态</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试听信息表</w:t>
      </w:r>
    </w:p>
    <w:p w:rsidR="009845B8" w:rsidRDefault="00EF150B">
      <w:pPr>
        <w:ind w:firstLine="420"/>
        <w:rPr>
          <w:b/>
          <w:sz w:val="24"/>
          <w:szCs w:val="24"/>
        </w:rPr>
      </w:pPr>
      <w:r>
        <w:rPr>
          <w:rFonts w:hint="eastAsia"/>
          <w:sz w:val="24"/>
          <w:szCs w:val="24"/>
        </w:rPr>
        <w:t>考勤信息</w:t>
      </w:r>
      <w:r>
        <w:rPr>
          <w:rFonts w:hint="eastAsia"/>
          <w:sz w:val="24"/>
          <w:szCs w:val="24"/>
        </w:rPr>
        <w:t>(</w:t>
      </w:r>
      <w:r>
        <w:rPr>
          <w:rFonts w:hint="eastAsia"/>
          <w:sz w:val="24"/>
          <w:szCs w:val="24"/>
        </w:rPr>
        <w:t>试听课程编号</w:t>
      </w:r>
      <w:r>
        <w:rPr>
          <w:rFonts w:hint="eastAsia"/>
          <w:sz w:val="24"/>
          <w:szCs w:val="24"/>
        </w:rPr>
        <w:t>、</w:t>
      </w:r>
      <w:r>
        <w:rPr>
          <w:rFonts w:hint="eastAsia"/>
          <w:sz w:val="24"/>
          <w:szCs w:val="24"/>
        </w:rPr>
        <w:t>学号、试听时间、试听地址</w:t>
      </w:r>
      <w:r>
        <w:rPr>
          <w:rFonts w:hint="eastAsia"/>
          <w:sz w:val="24"/>
          <w:szCs w:val="24"/>
        </w:rPr>
        <w:t>、</w:t>
      </w:r>
      <w:r>
        <w:rPr>
          <w:rFonts w:hint="eastAsia"/>
          <w:sz w:val="24"/>
          <w:szCs w:val="24"/>
        </w:rPr>
        <w:t>试听课程名称</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AUDITION_INFO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AUDITION_ID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试听课程编号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学号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lastRenderedPageBreak/>
              <w:t xml:space="preserve">AUDITION_TIME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试听时间</w:t>
            </w:r>
          </w:p>
        </w:tc>
      </w:tr>
      <w:tr w:rsidR="009845B8">
        <w:trPr>
          <w:trHeight w:val="567"/>
          <w:jc w:val="center"/>
        </w:trPr>
        <w:tc>
          <w:tcPr>
            <w:tcW w:w="1417" w:type="dxa"/>
            <w:vAlign w:val="center"/>
          </w:tcPr>
          <w:p w:rsidR="009845B8" w:rsidRDefault="00EF150B">
            <w:pPr>
              <w:jc w:val="center"/>
            </w:pPr>
            <w:r>
              <w:rPr>
                <w:rFonts w:hint="eastAsia"/>
              </w:rPr>
              <w:t>AUDITION_ADDRESS</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试听地址</w:t>
            </w:r>
          </w:p>
        </w:tc>
      </w:tr>
      <w:tr w:rsidR="009845B8">
        <w:trPr>
          <w:trHeight w:val="567"/>
          <w:jc w:val="center"/>
        </w:trPr>
        <w:tc>
          <w:tcPr>
            <w:tcW w:w="1417" w:type="dxa"/>
            <w:vAlign w:val="center"/>
          </w:tcPr>
          <w:p w:rsidR="009845B8" w:rsidRDefault="00EF150B">
            <w:pPr>
              <w:jc w:val="center"/>
            </w:pPr>
            <w:r>
              <w:rPr>
                <w:rFonts w:hint="eastAsia"/>
              </w:rPr>
              <w:t>AUDITION_COURSE</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试听课程名称</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班级事务信息表</w:t>
      </w:r>
    </w:p>
    <w:p w:rsidR="009845B8" w:rsidRDefault="00EF150B">
      <w:pPr>
        <w:ind w:firstLine="420"/>
        <w:rPr>
          <w:b/>
          <w:sz w:val="24"/>
          <w:szCs w:val="24"/>
        </w:rPr>
      </w:pPr>
      <w:r>
        <w:rPr>
          <w:rFonts w:hint="eastAsia"/>
          <w:sz w:val="24"/>
          <w:szCs w:val="24"/>
        </w:rPr>
        <w:t>班级事务信息</w:t>
      </w:r>
      <w:r>
        <w:rPr>
          <w:rFonts w:hint="eastAsia"/>
          <w:sz w:val="24"/>
          <w:szCs w:val="24"/>
        </w:rPr>
        <w:t>(</w:t>
      </w:r>
      <w:r>
        <w:rPr>
          <w:rFonts w:hint="eastAsia"/>
          <w:sz w:val="24"/>
          <w:szCs w:val="24"/>
        </w:rPr>
        <w:t>班级事务编号</w:t>
      </w:r>
      <w:r>
        <w:rPr>
          <w:rFonts w:hint="eastAsia"/>
          <w:sz w:val="24"/>
          <w:szCs w:val="24"/>
        </w:rPr>
        <w:t>、</w:t>
      </w:r>
      <w:r>
        <w:rPr>
          <w:rFonts w:hint="eastAsia"/>
          <w:sz w:val="24"/>
          <w:szCs w:val="24"/>
        </w:rPr>
        <w:t>班级编号、事务标题、事务内容</w:t>
      </w:r>
      <w:r>
        <w:rPr>
          <w:rFonts w:hint="eastAsia"/>
          <w:sz w:val="24"/>
          <w:szCs w:val="24"/>
        </w:rPr>
        <w:t>、</w:t>
      </w:r>
      <w:r>
        <w:rPr>
          <w:rFonts w:hint="eastAsia"/>
          <w:sz w:val="24"/>
          <w:szCs w:val="24"/>
        </w:rPr>
        <w:t>事务处理人、事务处理时间</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CLASS_TRANSACTION_INFO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CLASS_TRANSACTION_ID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班级事务编号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CLASS_ID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班级编号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CLASS_TRANSACTION_TITLE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事务标题</w:t>
            </w:r>
          </w:p>
        </w:tc>
      </w:tr>
      <w:tr w:rsidR="009845B8">
        <w:trPr>
          <w:trHeight w:val="567"/>
          <w:jc w:val="center"/>
        </w:trPr>
        <w:tc>
          <w:tcPr>
            <w:tcW w:w="1417" w:type="dxa"/>
            <w:vAlign w:val="center"/>
          </w:tcPr>
          <w:p w:rsidR="009845B8" w:rsidRDefault="00EF150B">
            <w:pPr>
              <w:jc w:val="center"/>
            </w:pPr>
            <w:r>
              <w:rPr>
                <w:rFonts w:hint="eastAsia"/>
              </w:rPr>
              <w:t xml:space="preserve">CLASS_TRANSACTION_CONTENT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事务内容</w:t>
            </w:r>
          </w:p>
        </w:tc>
      </w:tr>
      <w:tr w:rsidR="009845B8">
        <w:trPr>
          <w:trHeight w:val="567"/>
          <w:jc w:val="center"/>
        </w:trPr>
        <w:tc>
          <w:tcPr>
            <w:tcW w:w="1417" w:type="dxa"/>
            <w:vAlign w:val="center"/>
          </w:tcPr>
          <w:p w:rsidR="009845B8" w:rsidRDefault="00EF150B">
            <w:pPr>
              <w:jc w:val="center"/>
            </w:pPr>
            <w:r>
              <w:rPr>
                <w:rFonts w:hint="eastAsia"/>
              </w:rPr>
              <w:t>CLASS_TRANSACTION_PERSON</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事务处理人</w:t>
            </w:r>
          </w:p>
        </w:tc>
      </w:tr>
      <w:tr w:rsidR="009845B8">
        <w:trPr>
          <w:trHeight w:val="567"/>
          <w:jc w:val="center"/>
        </w:trPr>
        <w:tc>
          <w:tcPr>
            <w:tcW w:w="1417" w:type="dxa"/>
            <w:vAlign w:val="center"/>
          </w:tcPr>
          <w:p w:rsidR="009845B8" w:rsidRDefault="00EF150B">
            <w:pPr>
              <w:jc w:val="center"/>
            </w:pPr>
            <w:r>
              <w:rPr>
                <w:rFonts w:hint="eastAsia"/>
              </w:rPr>
              <w:t>CLASS_TRANSACTION_TIME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事务处理时间</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交流信息表</w:t>
      </w:r>
    </w:p>
    <w:p w:rsidR="009845B8" w:rsidRDefault="00EF150B">
      <w:pPr>
        <w:ind w:firstLine="420"/>
        <w:rPr>
          <w:b/>
          <w:sz w:val="24"/>
          <w:szCs w:val="24"/>
        </w:rPr>
      </w:pPr>
      <w:r>
        <w:rPr>
          <w:rFonts w:hint="eastAsia"/>
          <w:sz w:val="24"/>
          <w:szCs w:val="24"/>
        </w:rPr>
        <w:t>交流信息</w:t>
      </w:r>
      <w:r>
        <w:rPr>
          <w:rFonts w:hint="eastAsia"/>
          <w:sz w:val="24"/>
          <w:szCs w:val="24"/>
        </w:rPr>
        <w:t>(</w:t>
      </w:r>
      <w:r>
        <w:rPr>
          <w:rFonts w:hint="eastAsia"/>
          <w:sz w:val="24"/>
          <w:szCs w:val="24"/>
        </w:rPr>
        <w:t>交流编号</w:t>
      </w:r>
      <w:r>
        <w:rPr>
          <w:rFonts w:hint="eastAsia"/>
          <w:sz w:val="24"/>
          <w:szCs w:val="24"/>
        </w:rPr>
        <w:t>、</w:t>
      </w:r>
      <w:r>
        <w:rPr>
          <w:rFonts w:hint="eastAsia"/>
          <w:sz w:val="24"/>
          <w:szCs w:val="24"/>
        </w:rPr>
        <w:t>学号、员工编号、交流时间</w:t>
      </w:r>
      <w:r>
        <w:rPr>
          <w:rFonts w:hint="eastAsia"/>
          <w:sz w:val="24"/>
          <w:szCs w:val="24"/>
        </w:rPr>
        <w:t>、</w:t>
      </w:r>
      <w:r>
        <w:rPr>
          <w:rFonts w:hint="eastAsia"/>
          <w:sz w:val="24"/>
          <w:szCs w:val="24"/>
        </w:rPr>
        <w:t>交流内容</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COMMUNICATE_INFO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COMMUNICATE_ID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交流编号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学号</w:t>
            </w:r>
          </w:p>
        </w:tc>
      </w:tr>
      <w:tr w:rsidR="009845B8">
        <w:trPr>
          <w:trHeight w:val="791"/>
          <w:jc w:val="center"/>
        </w:trPr>
        <w:tc>
          <w:tcPr>
            <w:tcW w:w="1417" w:type="dxa"/>
            <w:vAlign w:val="center"/>
          </w:tcPr>
          <w:p w:rsidR="009845B8" w:rsidRDefault="00EF150B">
            <w:pPr>
              <w:jc w:val="center"/>
              <w:rPr>
                <w:rFonts w:hAnsi="宋体"/>
                <w:sz w:val="22"/>
              </w:rPr>
            </w:pPr>
            <w:r>
              <w:rPr>
                <w:rFonts w:hint="eastAsia"/>
              </w:rPr>
              <w:lastRenderedPageBreak/>
              <w:t>STAFF_ID</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员工编号</w:t>
            </w:r>
          </w:p>
        </w:tc>
      </w:tr>
      <w:tr w:rsidR="009845B8">
        <w:trPr>
          <w:trHeight w:val="567"/>
          <w:jc w:val="center"/>
        </w:trPr>
        <w:tc>
          <w:tcPr>
            <w:tcW w:w="1417" w:type="dxa"/>
            <w:vAlign w:val="center"/>
          </w:tcPr>
          <w:p w:rsidR="009845B8" w:rsidRDefault="00EF150B">
            <w:pPr>
              <w:jc w:val="center"/>
            </w:pPr>
            <w:r>
              <w:rPr>
                <w:rFonts w:hint="eastAsia"/>
              </w:rPr>
              <w:t>COMMUNICATE_TIME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交流时间</w:t>
            </w:r>
          </w:p>
        </w:tc>
      </w:tr>
      <w:tr w:rsidR="009845B8">
        <w:trPr>
          <w:trHeight w:val="567"/>
          <w:jc w:val="center"/>
        </w:trPr>
        <w:tc>
          <w:tcPr>
            <w:tcW w:w="1417" w:type="dxa"/>
            <w:vAlign w:val="center"/>
          </w:tcPr>
          <w:p w:rsidR="009845B8" w:rsidRDefault="00EF150B">
            <w:pPr>
              <w:jc w:val="center"/>
            </w:pPr>
            <w:r>
              <w:rPr>
                <w:rFonts w:hint="eastAsia"/>
              </w:rPr>
              <w:t>COMMUNICATE_CONTENT</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交流内容</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课程评价信息表</w:t>
      </w:r>
    </w:p>
    <w:p w:rsidR="009845B8" w:rsidRDefault="00EF150B">
      <w:pPr>
        <w:ind w:firstLine="420"/>
      </w:pPr>
      <w:r>
        <w:rPr>
          <w:rFonts w:hint="eastAsia"/>
          <w:sz w:val="24"/>
          <w:szCs w:val="24"/>
        </w:rPr>
        <w:t>考勤信息</w:t>
      </w:r>
      <w:r>
        <w:rPr>
          <w:rFonts w:hint="eastAsia"/>
          <w:sz w:val="24"/>
          <w:szCs w:val="24"/>
        </w:rPr>
        <w:t>(</w:t>
      </w:r>
      <w:r>
        <w:rPr>
          <w:rFonts w:hint="eastAsia"/>
          <w:sz w:val="24"/>
          <w:szCs w:val="24"/>
        </w:rPr>
        <w:t>评价编号</w:t>
      </w:r>
      <w:r>
        <w:rPr>
          <w:rFonts w:hint="eastAsia"/>
          <w:sz w:val="24"/>
          <w:szCs w:val="24"/>
        </w:rPr>
        <w:t>、</w:t>
      </w:r>
      <w:r>
        <w:rPr>
          <w:rFonts w:hint="eastAsia"/>
          <w:sz w:val="24"/>
          <w:szCs w:val="24"/>
        </w:rPr>
        <w:t>学号、评价标题、评价内容</w:t>
      </w:r>
      <w:r>
        <w:rPr>
          <w:rFonts w:hint="eastAsia"/>
          <w:sz w:val="24"/>
          <w:szCs w:val="24"/>
        </w:rPr>
        <w:t>、</w:t>
      </w:r>
      <w:r>
        <w:rPr>
          <w:rFonts w:hint="eastAsia"/>
          <w:sz w:val="24"/>
          <w:szCs w:val="24"/>
        </w:rPr>
        <w:t>评价课程、评价教师、评价时间</w:t>
      </w:r>
      <w:r>
        <w:rPr>
          <w:rFonts w:hint="eastAsia"/>
          <w:sz w:val="24"/>
          <w:szCs w:val="24"/>
        </w:rPr>
        <w:t>)</w:t>
      </w:r>
    </w:p>
    <w:p w:rsidR="009845B8" w:rsidRDefault="00EF150B">
      <w:pPr>
        <w:pStyle w:val="a8"/>
        <w:ind w:firstLine="480"/>
        <w:jc w:val="center"/>
        <w:rPr>
          <w:sz w:val="24"/>
          <w:szCs w:val="24"/>
        </w:rPr>
      </w:pPr>
      <w:r>
        <w:rPr>
          <w:rFonts w:hint="eastAsia"/>
          <w:sz w:val="24"/>
          <w:szCs w:val="24"/>
        </w:rPr>
        <w:t>表</w:t>
      </w:r>
      <w:r>
        <w:rPr>
          <w:rFonts w:hint="eastAsia"/>
          <w:sz w:val="24"/>
          <w:szCs w:val="24"/>
        </w:rPr>
        <w:t>EVALUATION_INFO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EVALUATION_ID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评价编号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学号</w:t>
            </w:r>
          </w:p>
        </w:tc>
      </w:tr>
      <w:tr w:rsidR="009845B8">
        <w:trPr>
          <w:trHeight w:val="709"/>
          <w:jc w:val="center"/>
        </w:trPr>
        <w:tc>
          <w:tcPr>
            <w:tcW w:w="1417" w:type="dxa"/>
            <w:vAlign w:val="center"/>
          </w:tcPr>
          <w:p w:rsidR="009845B8" w:rsidRDefault="00EF150B">
            <w:pPr>
              <w:jc w:val="center"/>
              <w:rPr>
                <w:rFonts w:hAnsi="宋体"/>
                <w:sz w:val="22"/>
              </w:rPr>
            </w:pPr>
            <w:r>
              <w:rPr>
                <w:rFonts w:hint="eastAsia"/>
              </w:rPr>
              <w:t>EVALUATION_TITLE</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评价标题</w:t>
            </w:r>
          </w:p>
        </w:tc>
      </w:tr>
      <w:tr w:rsidR="009845B8">
        <w:trPr>
          <w:trHeight w:val="746"/>
          <w:jc w:val="center"/>
        </w:trPr>
        <w:tc>
          <w:tcPr>
            <w:tcW w:w="1417" w:type="dxa"/>
            <w:vAlign w:val="center"/>
          </w:tcPr>
          <w:p w:rsidR="009845B8" w:rsidRDefault="00EF150B">
            <w:pPr>
              <w:jc w:val="center"/>
            </w:pPr>
            <w:r>
              <w:rPr>
                <w:rFonts w:hint="eastAsia"/>
              </w:rPr>
              <w:t xml:space="preserve">EVALUATION_CONTENT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评价内容</w:t>
            </w:r>
          </w:p>
        </w:tc>
      </w:tr>
      <w:tr w:rsidR="009845B8">
        <w:trPr>
          <w:trHeight w:val="567"/>
          <w:jc w:val="center"/>
        </w:trPr>
        <w:tc>
          <w:tcPr>
            <w:tcW w:w="1417" w:type="dxa"/>
            <w:vAlign w:val="center"/>
          </w:tcPr>
          <w:p w:rsidR="009845B8" w:rsidRDefault="00EF150B">
            <w:pPr>
              <w:jc w:val="center"/>
            </w:pPr>
            <w:r>
              <w:rPr>
                <w:rFonts w:hint="eastAsia"/>
              </w:rPr>
              <w:t>EVALUATION_COURSE</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评价课程</w:t>
            </w:r>
          </w:p>
        </w:tc>
      </w:tr>
      <w:tr w:rsidR="009845B8">
        <w:trPr>
          <w:trHeight w:val="567"/>
          <w:jc w:val="center"/>
        </w:trPr>
        <w:tc>
          <w:tcPr>
            <w:tcW w:w="1417" w:type="dxa"/>
            <w:vAlign w:val="center"/>
          </w:tcPr>
          <w:p w:rsidR="009845B8" w:rsidRDefault="00EF150B">
            <w:pPr>
              <w:jc w:val="center"/>
            </w:pPr>
            <w:r>
              <w:rPr>
                <w:rFonts w:hint="eastAsia"/>
              </w:rPr>
              <w:t>EVALUATION_TEACHER</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评价教师</w:t>
            </w:r>
          </w:p>
        </w:tc>
      </w:tr>
      <w:tr w:rsidR="009845B8">
        <w:trPr>
          <w:trHeight w:val="567"/>
          <w:jc w:val="center"/>
        </w:trPr>
        <w:tc>
          <w:tcPr>
            <w:tcW w:w="1417" w:type="dxa"/>
            <w:vAlign w:val="center"/>
          </w:tcPr>
          <w:p w:rsidR="009845B8" w:rsidRDefault="00EF150B">
            <w:pPr>
              <w:jc w:val="center"/>
            </w:pPr>
            <w:r>
              <w:rPr>
                <w:rFonts w:hint="eastAsia"/>
              </w:rPr>
              <w:t>EVALUATION_TIME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评价时间</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员工薪水表</w:t>
      </w:r>
    </w:p>
    <w:p w:rsidR="009845B8" w:rsidRDefault="00EF150B">
      <w:pPr>
        <w:ind w:firstLine="420"/>
        <w:rPr>
          <w:b/>
          <w:sz w:val="24"/>
          <w:szCs w:val="24"/>
        </w:rPr>
      </w:pPr>
      <w:r>
        <w:rPr>
          <w:rFonts w:hint="eastAsia"/>
          <w:sz w:val="24"/>
          <w:szCs w:val="24"/>
        </w:rPr>
        <w:t>员工薪水表</w:t>
      </w:r>
      <w:r>
        <w:rPr>
          <w:rFonts w:hint="eastAsia"/>
          <w:sz w:val="24"/>
          <w:szCs w:val="24"/>
        </w:rPr>
        <w:t>(</w:t>
      </w:r>
      <w:r>
        <w:rPr>
          <w:rFonts w:hint="eastAsia"/>
          <w:sz w:val="24"/>
          <w:szCs w:val="24"/>
        </w:rPr>
        <w:t>员工薪水编号</w:t>
      </w:r>
      <w:r>
        <w:rPr>
          <w:rFonts w:hint="eastAsia"/>
          <w:sz w:val="24"/>
          <w:szCs w:val="24"/>
        </w:rPr>
        <w:t>、</w:t>
      </w:r>
      <w:r>
        <w:rPr>
          <w:rFonts w:hint="eastAsia"/>
          <w:sz w:val="24"/>
          <w:szCs w:val="24"/>
        </w:rPr>
        <w:t>领取人、财物人员、本月薪水</w:t>
      </w:r>
      <w:r>
        <w:rPr>
          <w:rFonts w:hint="eastAsia"/>
          <w:sz w:val="24"/>
          <w:szCs w:val="24"/>
        </w:rPr>
        <w:t>、</w:t>
      </w:r>
      <w:r>
        <w:rPr>
          <w:rFonts w:hint="eastAsia"/>
          <w:sz w:val="24"/>
          <w:szCs w:val="24"/>
        </w:rPr>
        <w:t>扣除金额、实际发放金额、是否发放、领取日期、备注信息</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STAFF_SALARY</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STAFF_SALARY_ID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员工薪水编号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领取人</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lastRenderedPageBreak/>
              <w:t>STA_STAFF_ID</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财物人员</w:t>
            </w:r>
          </w:p>
        </w:tc>
      </w:tr>
      <w:tr w:rsidR="009845B8">
        <w:trPr>
          <w:trHeight w:val="567"/>
          <w:jc w:val="center"/>
        </w:trPr>
        <w:tc>
          <w:tcPr>
            <w:tcW w:w="1417" w:type="dxa"/>
            <w:vAlign w:val="center"/>
          </w:tcPr>
          <w:p w:rsidR="009845B8" w:rsidRDefault="00EF150B">
            <w:pPr>
              <w:jc w:val="center"/>
            </w:pPr>
            <w:r>
              <w:rPr>
                <w:rFonts w:hint="eastAsia"/>
              </w:rPr>
              <w:t>TOTAL_SALARY</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本月薪水</w:t>
            </w:r>
          </w:p>
        </w:tc>
      </w:tr>
      <w:tr w:rsidR="009845B8">
        <w:trPr>
          <w:trHeight w:val="567"/>
          <w:jc w:val="center"/>
        </w:trPr>
        <w:tc>
          <w:tcPr>
            <w:tcW w:w="1417" w:type="dxa"/>
            <w:vAlign w:val="center"/>
          </w:tcPr>
          <w:p w:rsidR="009845B8" w:rsidRDefault="00EF150B">
            <w:pPr>
              <w:jc w:val="center"/>
            </w:pPr>
            <w:r>
              <w:rPr>
                <w:rFonts w:hint="eastAsia"/>
              </w:rPr>
              <w:t>DEDUCT_SALARY</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扣除金额</w:t>
            </w:r>
          </w:p>
        </w:tc>
      </w:tr>
      <w:tr w:rsidR="009845B8">
        <w:trPr>
          <w:trHeight w:val="567"/>
          <w:jc w:val="center"/>
        </w:trPr>
        <w:tc>
          <w:tcPr>
            <w:tcW w:w="1417" w:type="dxa"/>
            <w:vAlign w:val="center"/>
          </w:tcPr>
          <w:p w:rsidR="009845B8" w:rsidRDefault="00EF150B">
            <w:pPr>
              <w:jc w:val="center"/>
            </w:pPr>
            <w:r>
              <w:rPr>
                <w:rFonts w:hint="eastAsia"/>
              </w:rPr>
              <w:t>REAL_STAFF</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实际发放薪水</w:t>
            </w:r>
          </w:p>
        </w:tc>
      </w:tr>
      <w:tr w:rsidR="009845B8">
        <w:trPr>
          <w:trHeight w:val="567"/>
          <w:jc w:val="center"/>
        </w:trPr>
        <w:tc>
          <w:tcPr>
            <w:tcW w:w="1417" w:type="dxa"/>
            <w:vAlign w:val="center"/>
          </w:tcPr>
          <w:p w:rsidR="009845B8" w:rsidRDefault="00EF150B">
            <w:pPr>
              <w:jc w:val="center"/>
            </w:pPr>
            <w:r>
              <w:rPr>
                <w:rFonts w:hint="eastAsia"/>
              </w:rPr>
              <w:t xml:space="preserve">IS_USED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是否发放</w:t>
            </w:r>
          </w:p>
        </w:tc>
      </w:tr>
      <w:tr w:rsidR="009845B8">
        <w:trPr>
          <w:trHeight w:val="567"/>
          <w:jc w:val="center"/>
        </w:trPr>
        <w:tc>
          <w:tcPr>
            <w:tcW w:w="1417" w:type="dxa"/>
            <w:vAlign w:val="center"/>
          </w:tcPr>
          <w:p w:rsidR="009845B8" w:rsidRDefault="00EF150B">
            <w:pPr>
              <w:jc w:val="center"/>
            </w:pPr>
            <w:r>
              <w:rPr>
                <w:rFonts w:hint="eastAsia"/>
              </w:rPr>
              <w:t>STAFF_SALARY_TIME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领取日期</w:t>
            </w:r>
          </w:p>
        </w:tc>
      </w:tr>
      <w:tr w:rsidR="009845B8">
        <w:trPr>
          <w:trHeight w:val="567"/>
          <w:jc w:val="center"/>
        </w:trPr>
        <w:tc>
          <w:tcPr>
            <w:tcW w:w="1417" w:type="dxa"/>
            <w:vAlign w:val="center"/>
          </w:tcPr>
          <w:p w:rsidR="009845B8" w:rsidRDefault="00EF150B">
            <w:pPr>
              <w:jc w:val="center"/>
            </w:pPr>
            <w:r>
              <w:rPr>
                <w:rFonts w:hint="eastAsia"/>
              </w:rPr>
              <w:t xml:space="preserve">STAFF_REMARK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备注信息</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学生缴费信息表</w:t>
      </w:r>
    </w:p>
    <w:p w:rsidR="009845B8" w:rsidRDefault="00EF150B">
      <w:pPr>
        <w:ind w:firstLine="420"/>
        <w:rPr>
          <w:b/>
          <w:sz w:val="24"/>
          <w:szCs w:val="24"/>
        </w:rPr>
      </w:pPr>
      <w:r>
        <w:rPr>
          <w:rFonts w:hint="eastAsia"/>
          <w:sz w:val="24"/>
          <w:szCs w:val="24"/>
        </w:rPr>
        <w:t>考勤信息</w:t>
      </w:r>
      <w:r>
        <w:rPr>
          <w:rFonts w:hint="eastAsia"/>
          <w:sz w:val="24"/>
          <w:szCs w:val="24"/>
        </w:rPr>
        <w:t>(</w:t>
      </w:r>
      <w:r>
        <w:rPr>
          <w:rFonts w:hint="eastAsia"/>
          <w:sz w:val="24"/>
          <w:szCs w:val="24"/>
        </w:rPr>
        <w:t>缴费编号</w:t>
      </w:r>
      <w:r>
        <w:rPr>
          <w:rFonts w:hint="eastAsia"/>
          <w:sz w:val="24"/>
          <w:szCs w:val="24"/>
        </w:rPr>
        <w:t>、</w:t>
      </w:r>
      <w:r>
        <w:rPr>
          <w:rFonts w:hint="eastAsia"/>
          <w:sz w:val="24"/>
          <w:szCs w:val="24"/>
        </w:rPr>
        <w:t>员工编号、学院编号、缴费情况</w:t>
      </w:r>
      <w:r>
        <w:rPr>
          <w:rFonts w:hint="eastAsia"/>
          <w:sz w:val="24"/>
          <w:szCs w:val="24"/>
        </w:rPr>
        <w:t>、</w:t>
      </w:r>
      <w:r>
        <w:rPr>
          <w:rFonts w:hint="eastAsia"/>
          <w:sz w:val="24"/>
          <w:szCs w:val="24"/>
        </w:rPr>
        <w:t>缴费方式、缴费时间、优惠金额、应缴金额、实缴金额、欠款、备注</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STUDENT_PAYMENT</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PAYMENT_ID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缴费编号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员工编号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proofErr w:type="spellStart"/>
            <w:r>
              <w:rPr>
                <w:rFonts w:hAnsi="宋体"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学员编号</w:t>
            </w:r>
          </w:p>
        </w:tc>
      </w:tr>
      <w:tr w:rsidR="009845B8">
        <w:trPr>
          <w:trHeight w:val="567"/>
          <w:jc w:val="center"/>
        </w:trPr>
        <w:tc>
          <w:tcPr>
            <w:tcW w:w="1417" w:type="dxa"/>
            <w:vAlign w:val="center"/>
          </w:tcPr>
          <w:p w:rsidR="009845B8" w:rsidRDefault="00EF150B">
            <w:pPr>
              <w:jc w:val="center"/>
            </w:pPr>
            <w:r>
              <w:rPr>
                <w:rFonts w:hint="eastAsia"/>
              </w:rPr>
              <w:t xml:space="preserve">PAYMENT_SITUATIC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缴费情况</w:t>
            </w:r>
          </w:p>
        </w:tc>
      </w:tr>
      <w:tr w:rsidR="009845B8">
        <w:trPr>
          <w:trHeight w:val="567"/>
          <w:jc w:val="center"/>
        </w:trPr>
        <w:tc>
          <w:tcPr>
            <w:tcW w:w="1417" w:type="dxa"/>
            <w:vAlign w:val="center"/>
          </w:tcPr>
          <w:p w:rsidR="009845B8" w:rsidRDefault="00EF150B">
            <w:pPr>
              <w:jc w:val="center"/>
            </w:pPr>
            <w:r>
              <w:rPr>
                <w:rFonts w:hint="eastAsia"/>
              </w:rPr>
              <w:t>PAYMENT_METHOD</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缴费方式</w:t>
            </w:r>
          </w:p>
        </w:tc>
      </w:tr>
      <w:tr w:rsidR="009845B8">
        <w:trPr>
          <w:trHeight w:val="567"/>
          <w:jc w:val="center"/>
        </w:trPr>
        <w:tc>
          <w:tcPr>
            <w:tcW w:w="1417" w:type="dxa"/>
            <w:vAlign w:val="center"/>
          </w:tcPr>
          <w:p w:rsidR="009845B8" w:rsidRDefault="00EF150B">
            <w:pPr>
              <w:jc w:val="center"/>
            </w:pPr>
            <w:r>
              <w:rPr>
                <w:rFonts w:hint="eastAsia"/>
              </w:rPr>
              <w:t xml:space="preserve">PAYMENT_TIME </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缴费时间</w:t>
            </w:r>
          </w:p>
        </w:tc>
      </w:tr>
      <w:tr w:rsidR="009845B8">
        <w:trPr>
          <w:trHeight w:val="567"/>
          <w:jc w:val="center"/>
        </w:trPr>
        <w:tc>
          <w:tcPr>
            <w:tcW w:w="1417" w:type="dxa"/>
            <w:vAlign w:val="center"/>
          </w:tcPr>
          <w:p w:rsidR="009845B8" w:rsidRDefault="00EF150B">
            <w:pPr>
              <w:jc w:val="center"/>
            </w:pPr>
            <w:r>
              <w:rPr>
                <w:rFonts w:hint="eastAsia"/>
              </w:rPr>
              <w:t>DISCOUNT_AMOUNT</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优惠金额</w:t>
            </w:r>
          </w:p>
        </w:tc>
      </w:tr>
      <w:tr w:rsidR="009845B8">
        <w:trPr>
          <w:trHeight w:val="567"/>
          <w:jc w:val="center"/>
        </w:trPr>
        <w:tc>
          <w:tcPr>
            <w:tcW w:w="1417" w:type="dxa"/>
            <w:vAlign w:val="center"/>
          </w:tcPr>
          <w:p w:rsidR="009845B8" w:rsidRDefault="00EF150B">
            <w:pPr>
              <w:jc w:val="center"/>
            </w:pPr>
            <w:r>
              <w:rPr>
                <w:rFonts w:hint="eastAsia"/>
              </w:rPr>
              <w:t>SHOULD_AMOUNT</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应交金额</w:t>
            </w:r>
          </w:p>
        </w:tc>
      </w:tr>
      <w:tr w:rsidR="009845B8">
        <w:trPr>
          <w:trHeight w:val="567"/>
          <w:jc w:val="center"/>
        </w:trPr>
        <w:tc>
          <w:tcPr>
            <w:tcW w:w="1417" w:type="dxa"/>
            <w:vAlign w:val="center"/>
          </w:tcPr>
          <w:p w:rsidR="009845B8" w:rsidRDefault="00EF150B">
            <w:pPr>
              <w:jc w:val="center"/>
            </w:pPr>
            <w:r>
              <w:rPr>
                <w:rFonts w:hint="eastAsia"/>
              </w:rPr>
              <w:t>REAL_AMOUNT</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实缴金额</w:t>
            </w:r>
          </w:p>
        </w:tc>
      </w:tr>
      <w:tr w:rsidR="009845B8">
        <w:trPr>
          <w:trHeight w:val="567"/>
          <w:jc w:val="center"/>
        </w:trPr>
        <w:tc>
          <w:tcPr>
            <w:tcW w:w="1417" w:type="dxa"/>
            <w:vAlign w:val="center"/>
          </w:tcPr>
          <w:p w:rsidR="009845B8" w:rsidRDefault="00EF150B">
            <w:pPr>
              <w:jc w:val="center"/>
            </w:pPr>
            <w:r>
              <w:rPr>
                <w:rFonts w:hint="eastAsia"/>
              </w:rPr>
              <w:t>DEBT_AMOUNT</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欠款</w:t>
            </w:r>
          </w:p>
        </w:tc>
      </w:tr>
      <w:tr w:rsidR="009845B8">
        <w:trPr>
          <w:trHeight w:val="567"/>
          <w:jc w:val="center"/>
        </w:trPr>
        <w:tc>
          <w:tcPr>
            <w:tcW w:w="1417" w:type="dxa"/>
            <w:vAlign w:val="center"/>
          </w:tcPr>
          <w:p w:rsidR="009845B8" w:rsidRDefault="00EF150B">
            <w:pPr>
              <w:jc w:val="center"/>
            </w:pPr>
            <w:r>
              <w:rPr>
                <w:rFonts w:hint="eastAsia"/>
              </w:rPr>
              <w:lastRenderedPageBreak/>
              <w:t xml:space="preserve"> PAYMENT_DESC</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rPr>
                <w:sz w:val="22"/>
              </w:rPr>
            </w:pPr>
            <w:r>
              <w:rPr>
                <w:rFonts w:hint="eastAsia"/>
                <w:sz w:val="22"/>
              </w:rPr>
              <w:t>备注</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成绩表</w:t>
      </w:r>
    </w:p>
    <w:p w:rsidR="009845B8" w:rsidRDefault="00EF150B">
      <w:pPr>
        <w:ind w:firstLine="420"/>
        <w:rPr>
          <w:b/>
          <w:sz w:val="24"/>
          <w:szCs w:val="24"/>
        </w:rPr>
      </w:pPr>
      <w:r>
        <w:rPr>
          <w:rFonts w:hint="eastAsia"/>
          <w:sz w:val="24"/>
          <w:szCs w:val="24"/>
        </w:rPr>
        <w:t>考勤信息</w:t>
      </w:r>
      <w:r>
        <w:rPr>
          <w:rFonts w:hint="eastAsia"/>
          <w:sz w:val="24"/>
          <w:szCs w:val="24"/>
        </w:rPr>
        <w:t>(</w:t>
      </w:r>
      <w:r>
        <w:rPr>
          <w:rFonts w:hint="eastAsia"/>
          <w:sz w:val="24"/>
          <w:szCs w:val="24"/>
        </w:rPr>
        <w:t>成绩</w:t>
      </w:r>
      <w:r>
        <w:rPr>
          <w:rFonts w:hint="eastAsia"/>
          <w:sz w:val="24"/>
          <w:szCs w:val="24"/>
        </w:rPr>
        <w:t>id</w:t>
      </w:r>
      <w:r>
        <w:rPr>
          <w:rFonts w:hint="eastAsia"/>
          <w:sz w:val="24"/>
          <w:szCs w:val="24"/>
        </w:rPr>
        <w:t>、</w:t>
      </w:r>
      <w:r>
        <w:rPr>
          <w:rFonts w:hint="eastAsia"/>
          <w:sz w:val="24"/>
          <w:szCs w:val="24"/>
        </w:rPr>
        <w:t>学号、教师</w:t>
      </w:r>
      <w:r>
        <w:rPr>
          <w:rFonts w:hint="eastAsia"/>
          <w:sz w:val="24"/>
          <w:szCs w:val="24"/>
        </w:rPr>
        <w:t>id</w:t>
      </w:r>
      <w:r>
        <w:rPr>
          <w:rFonts w:hint="eastAsia"/>
          <w:sz w:val="24"/>
          <w:szCs w:val="24"/>
        </w:rPr>
        <w:t>、课程名称</w:t>
      </w:r>
      <w:r>
        <w:rPr>
          <w:rFonts w:hint="eastAsia"/>
          <w:sz w:val="24"/>
          <w:szCs w:val="24"/>
        </w:rPr>
        <w:t>、</w:t>
      </w:r>
      <w:r>
        <w:rPr>
          <w:rFonts w:hint="eastAsia"/>
          <w:sz w:val="24"/>
          <w:szCs w:val="24"/>
        </w:rPr>
        <w:t>成绩、考试时间、备注</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STUDENT_WRITE_GRADE</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WRITE_GRADE_ID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成绩</w:t>
            </w:r>
            <w:r>
              <w:rPr>
                <w:rFonts w:hint="eastAsia"/>
                <w:sz w:val="22"/>
              </w:rPr>
              <w:t>id</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proofErr w:type="spellStart"/>
            <w:r>
              <w:rPr>
                <w:rFonts w:hAnsi="宋体"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学号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STAFF_ID  </w:t>
            </w:r>
          </w:p>
        </w:tc>
        <w:tc>
          <w:tcPr>
            <w:tcW w:w="1417" w:type="dxa"/>
            <w:vAlign w:val="center"/>
          </w:tcPr>
          <w:p w:rsidR="009845B8" w:rsidRDefault="00EF150B">
            <w:pPr>
              <w:jc w:val="center"/>
              <w:rPr>
                <w:rFonts w:hAnsi="宋体"/>
                <w:sz w:val="22"/>
              </w:rPr>
            </w:pPr>
            <w:proofErr w:type="spellStart"/>
            <w:r>
              <w:rPr>
                <w:rFonts w:hAnsi="宋体"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教师</w:t>
            </w:r>
            <w:r>
              <w:rPr>
                <w:rFonts w:hint="eastAsia"/>
                <w:sz w:val="22"/>
              </w:rPr>
              <w:t>id</w:t>
            </w:r>
          </w:p>
        </w:tc>
      </w:tr>
      <w:tr w:rsidR="009845B8">
        <w:trPr>
          <w:trHeight w:val="567"/>
          <w:jc w:val="center"/>
        </w:trPr>
        <w:tc>
          <w:tcPr>
            <w:tcW w:w="1417" w:type="dxa"/>
            <w:vAlign w:val="center"/>
          </w:tcPr>
          <w:p w:rsidR="009845B8" w:rsidRDefault="00EF150B">
            <w:pPr>
              <w:jc w:val="center"/>
            </w:pPr>
            <w:r>
              <w:rPr>
                <w:rFonts w:hint="eastAsia"/>
              </w:rPr>
              <w:t>WRITE_GRADESUBJECT</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课程名称</w:t>
            </w:r>
          </w:p>
        </w:tc>
      </w:tr>
      <w:tr w:rsidR="009845B8">
        <w:trPr>
          <w:trHeight w:val="567"/>
          <w:jc w:val="center"/>
        </w:trPr>
        <w:tc>
          <w:tcPr>
            <w:tcW w:w="1417" w:type="dxa"/>
            <w:vAlign w:val="center"/>
          </w:tcPr>
          <w:p w:rsidR="009845B8" w:rsidRDefault="00EF150B">
            <w:pPr>
              <w:jc w:val="center"/>
            </w:pPr>
            <w:r>
              <w:rPr>
                <w:rFonts w:hint="eastAsia"/>
              </w:rPr>
              <w:t>WRITE_GRADE</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成绩</w:t>
            </w:r>
          </w:p>
        </w:tc>
      </w:tr>
      <w:tr w:rsidR="009845B8">
        <w:trPr>
          <w:trHeight w:val="567"/>
          <w:jc w:val="center"/>
        </w:trPr>
        <w:tc>
          <w:tcPr>
            <w:tcW w:w="1417" w:type="dxa"/>
            <w:vAlign w:val="center"/>
          </w:tcPr>
          <w:p w:rsidR="009845B8" w:rsidRDefault="00EF150B">
            <w:pPr>
              <w:jc w:val="center"/>
            </w:pPr>
            <w:r>
              <w:rPr>
                <w:rFonts w:hint="eastAsia"/>
              </w:rPr>
              <w:t>WRITE_GRADE_TIME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考试时间</w:t>
            </w:r>
          </w:p>
        </w:tc>
      </w:tr>
      <w:tr w:rsidR="009845B8">
        <w:trPr>
          <w:trHeight w:val="567"/>
          <w:jc w:val="center"/>
        </w:trPr>
        <w:tc>
          <w:tcPr>
            <w:tcW w:w="1417" w:type="dxa"/>
            <w:vAlign w:val="center"/>
          </w:tcPr>
          <w:p w:rsidR="009845B8" w:rsidRDefault="00EF150B">
            <w:pPr>
              <w:jc w:val="center"/>
            </w:pPr>
            <w:r>
              <w:rPr>
                <w:rFonts w:hint="eastAsia"/>
              </w:rPr>
              <w:t>WRITE_GRADE_DESC</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备注</w:t>
            </w:r>
          </w:p>
        </w:tc>
      </w:tr>
    </w:tbl>
    <w:p w:rsidR="009845B8" w:rsidRDefault="009845B8">
      <w:pPr>
        <w:jc w:val="center"/>
      </w:pPr>
    </w:p>
    <w:p w:rsidR="009845B8" w:rsidRDefault="00EF150B">
      <w:pPr>
        <w:numPr>
          <w:ilvl w:val="0"/>
          <w:numId w:val="7"/>
        </w:numPr>
        <w:ind w:left="840"/>
        <w:outlineLvl w:val="3"/>
        <w:rPr>
          <w:b/>
          <w:sz w:val="28"/>
        </w:rPr>
      </w:pPr>
      <w:r>
        <w:rPr>
          <w:rFonts w:hint="eastAsia"/>
          <w:b/>
          <w:sz w:val="28"/>
        </w:rPr>
        <w:t>跟踪记录表</w:t>
      </w:r>
    </w:p>
    <w:p w:rsidR="009845B8" w:rsidRDefault="00EF150B">
      <w:pPr>
        <w:ind w:firstLine="420"/>
        <w:rPr>
          <w:b/>
          <w:sz w:val="24"/>
          <w:szCs w:val="24"/>
        </w:rPr>
      </w:pPr>
      <w:r>
        <w:rPr>
          <w:rFonts w:hint="eastAsia"/>
          <w:sz w:val="24"/>
          <w:szCs w:val="24"/>
        </w:rPr>
        <w:t>跟踪记录</w:t>
      </w:r>
      <w:r>
        <w:rPr>
          <w:rFonts w:hint="eastAsia"/>
          <w:sz w:val="24"/>
          <w:szCs w:val="24"/>
        </w:rPr>
        <w:t>(</w:t>
      </w:r>
      <w:r>
        <w:rPr>
          <w:rFonts w:hint="eastAsia"/>
          <w:sz w:val="24"/>
          <w:szCs w:val="24"/>
        </w:rPr>
        <w:t>跟踪记录</w:t>
      </w:r>
      <w:r>
        <w:rPr>
          <w:rFonts w:hint="eastAsia"/>
          <w:sz w:val="24"/>
          <w:szCs w:val="24"/>
        </w:rPr>
        <w:t>id</w:t>
      </w:r>
      <w:r>
        <w:rPr>
          <w:rFonts w:hint="eastAsia"/>
          <w:sz w:val="24"/>
          <w:szCs w:val="24"/>
        </w:rPr>
        <w:t>、</w:t>
      </w:r>
      <w:r>
        <w:rPr>
          <w:rFonts w:hint="eastAsia"/>
          <w:sz w:val="24"/>
          <w:szCs w:val="24"/>
        </w:rPr>
        <w:t>学号、跟踪记录标题、跟踪记录内容</w:t>
      </w:r>
      <w:r>
        <w:rPr>
          <w:rFonts w:hint="eastAsia"/>
          <w:sz w:val="24"/>
          <w:szCs w:val="24"/>
        </w:rPr>
        <w:t>、</w:t>
      </w:r>
      <w:r>
        <w:rPr>
          <w:rFonts w:hint="eastAsia"/>
          <w:sz w:val="24"/>
          <w:szCs w:val="24"/>
        </w:rPr>
        <w:t>跟踪时间、注册时间、下次跟踪时间</w:t>
      </w:r>
      <w:r>
        <w:rPr>
          <w:rFonts w:hint="eastAsia"/>
          <w:sz w:val="24"/>
          <w:szCs w:val="24"/>
        </w:rPr>
        <w:t>)</w:t>
      </w:r>
    </w:p>
    <w:p w:rsidR="009845B8" w:rsidRDefault="009845B8"/>
    <w:p w:rsidR="009845B8" w:rsidRDefault="00EF150B">
      <w:pPr>
        <w:pStyle w:val="a8"/>
        <w:ind w:firstLine="480"/>
        <w:jc w:val="center"/>
        <w:rPr>
          <w:sz w:val="24"/>
          <w:szCs w:val="24"/>
        </w:rPr>
      </w:pPr>
      <w:r>
        <w:rPr>
          <w:rFonts w:hint="eastAsia"/>
          <w:sz w:val="24"/>
          <w:szCs w:val="24"/>
        </w:rPr>
        <w:t>表</w:t>
      </w:r>
      <w:r>
        <w:rPr>
          <w:rFonts w:hint="eastAsia"/>
          <w:sz w:val="24"/>
          <w:szCs w:val="24"/>
        </w:rPr>
        <w:t>TRACK_RECORD_INFO</w:t>
      </w:r>
      <w:r>
        <w:rPr>
          <w:rFonts w:hint="eastAsia"/>
          <w:sz w:val="24"/>
          <w:szCs w:val="24"/>
        </w:rPr>
        <w:t>的结构</w:t>
      </w:r>
    </w:p>
    <w:tbl>
      <w:tblPr>
        <w:tblW w:w="850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17"/>
        <w:gridCol w:w="1417"/>
        <w:gridCol w:w="1417"/>
        <w:gridCol w:w="1417"/>
        <w:gridCol w:w="1417"/>
        <w:gridCol w:w="1417"/>
      </w:tblGrid>
      <w:tr w:rsidR="009845B8">
        <w:trPr>
          <w:trHeight w:val="567"/>
          <w:jc w:val="center"/>
        </w:trPr>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字段名</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数据类型</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主键</w:t>
            </w:r>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非空</w:t>
            </w:r>
          </w:p>
        </w:tc>
        <w:tc>
          <w:tcPr>
            <w:tcW w:w="1417" w:type="dxa"/>
            <w:shd w:val="clear" w:color="auto" w:fill="E3E3E3"/>
            <w:vAlign w:val="center"/>
          </w:tcPr>
          <w:p w:rsidR="009845B8" w:rsidRDefault="00EF150B">
            <w:pPr>
              <w:pStyle w:val="a9"/>
              <w:spacing w:line="240" w:lineRule="auto"/>
              <w:ind w:firstLineChars="0" w:firstLine="0"/>
              <w:jc w:val="center"/>
              <w:rPr>
                <w:sz w:val="22"/>
              </w:rPr>
            </w:pPr>
            <w:proofErr w:type="gramStart"/>
            <w:r>
              <w:rPr>
                <w:rFonts w:hint="eastAsia"/>
                <w:sz w:val="22"/>
              </w:rPr>
              <w:t>外键</w:t>
            </w:r>
            <w:proofErr w:type="gramEnd"/>
          </w:p>
        </w:tc>
        <w:tc>
          <w:tcPr>
            <w:tcW w:w="1417" w:type="dxa"/>
            <w:shd w:val="clear" w:color="auto" w:fill="E3E3E3"/>
            <w:vAlign w:val="center"/>
          </w:tcPr>
          <w:p w:rsidR="009845B8" w:rsidRDefault="00EF150B">
            <w:pPr>
              <w:pStyle w:val="a9"/>
              <w:spacing w:line="240" w:lineRule="auto"/>
              <w:ind w:firstLineChars="0" w:firstLine="0"/>
              <w:jc w:val="center"/>
              <w:rPr>
                <w:sz w:val="22"/>
              </w:rPr>
            </w:pPr>
            <w:r>
              <w:rPr>
                <w:rFonts w:hint="eastAsia"/>
                <w:sz w:val="22"/>
              </w:rPr>
              <w:t>描述</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TRACK_RECORD_ID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EF150B">
            <w:pPr>
              <w:jc w:val="center"/>
              <w:rPr>
                <w:rFonts w:hAnsi="宋体"/>
                <w:sz w:val="22"/>
              </w:rPr>
            </w:pPr>
            <w:r>
              <w:rPr>
                <w:rFonts w:hAnsi="宋体" w:hint="eastAsia"/>
                <w:sz w:val="22"/>
              </w:rPr>
              <w:t>是</w:t>
            </w: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int="eastAsia"/>
                <w:sz w:val="22"/>
              </w:rPr>
              <w:t>跟踪记录</w:t>
            </w:r>
            <w:r>
              <w:rPr>
                <w:rFonts w:hint="eastAsia"/>
                <w:sz w:val="22"/>
              </w:rPr>
              <w:t>id</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 xml:space="preserve">STUDENT_ID    </w:t>
            </w:r>
          </w:p>
        </w:tc>
        <w:tc>
          <w:tcPr>
            <w:tcW w:w="1417" w:type="dxa"/>
            <w:vAlign w:val="center"/>
          </w:tcPr>
          <w:p w:rsidR="009845B8" w:rsidRDefault="00EF150B">
            <w:pPr>
              <w:jc w:val="center"/>
              <w:rPr>
                <w:rFonts w:hAnsi="宋体"/>
                <w:sz w:val="22"/>
              </w:rPr>
            </w:pPr>
            <w:proofErr w:type="spellStart"/>
            <w:r>
              <w:rPr>
                <w:rFonts w:hint="eastAsia"/>
                <w:sz w:val="22"/>
              </w:rPr>
              <w:t>int</w:t>
            </w:r>
            <w:proofErr w:type="spellEnd"/>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9845B8">
            <w:pPr>
              <w:jc w:val="center"/>
              <w:rPr>
                <w:rFonts w:hAnsi="宋体"/>
                <w:sz w:val="22"/>
              </w:rPr>
            </w:pPr>
          </w:p>
        </w:tc>
        <w:tc>
          <w:tcPr>
            <w:tcW w:w="1417" w:type="dxa"/>
            <w:vAlign w:val="center"/>
          </w:tcPr>
          <w:p w:rsidR="009845B8" w:rsidRDefault="00EF150B">
            <w:pPr>
              <w:jc w:val="center"/>
              <w:rPr>
                <w:rFonts w:hAnsi="宋体"/>
                <w:sz w:val="22"/>
              </w:rPr>
            </w:pPr>
            <w:r>
              <w:rPr>
                <w:rFonts w:hAnsi="宋体" w:hint="eastAsia"/>
                <w:sz w:val="22"/>
              </w:rPr>
              <w:t>学号</w:t>
            </w:r>
          </w:p>
        </w:tc>
      </w:tr>
      <w:tr w:rsidR="009845B8">
        <w:trPr>
          <w:trHeight w:val="567"/>
          <w:jc w:val="center"/>
        </w:trPr>
        <w:tc>
          <w:tcPr>
            <w:tcW w:w="1417" w:type="dxa"/>
            <w:vAlign w:val="center"/>
          </w:tcPr>
          <w:p w:rsidR="009845B8" w:rsidRDefault="00EF150B">
            <w:pPr>
              <w:jc w:val="center"/>
              <w:rPr>
                <w:rFonts w:hAnsi="宋体"/>
                <w:sz w:val="22"/>
              </w:rPr>
            </w:pPr>
            <w:r>
              <w:rPr>
                <w:rFonts w:hint="eastAsia"/>
              </w:rPr>
              <w:t>TRACK_RECORD_TITLE</w:t>
            </w:r>
          </w:p>
        </w:tc>
        <w:tc>
          <w:tcPr>
            <w:tcW w:w="1417" w:type="dxa"/>
            <w:vAlign w:val="center"/>
          </w:tcPr>
          <w:p w:rsidR="009845B8" w:rsidRDefault="00EF150B">
            <w:pPr>
              <w:jc w:val="center"/>
              <w:rPr>
                <w:rFonts w:hAnsi="宋体"/>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跟踪记录标题</w:t>
            </w:r>
          </w:p>
        </w:tc>
      </w:tr>
      <w:tr w:rsidR="009845B8">
        <w:trPr>
          <w:trHeight w:val="567"/>
          <w:jc w:val="center"/>
        </w:trPr>
        <w:tc>
          <w:tcPr>
            <w:tcW w:w="1417" w:type="dxa"/>
            <w:vAlign w:val="center"/>
          </w:tcPr>
          <w:p w:rsidR="009845B8" w:rsidRDefault="00EF150B">
            <w:pPr>
              <w:jc w:val="center"/>
            </w:pPr>
            <w:r>
              <w:rPr>
                <w:rFonts w:hint="eastAsia"/>
              </w:rPr>
              <w:t xml:space="preserve">TRACK_RECORD_CONTENT </w:t>
            </w:r>
          </w:p>
        </w:tc>
        <w:tc>
          <w:tcPr>
            <w:tcW w:w="1417" w:type="dxa"/>
            <w:vAlign w:val="center"/>
          </w:tcPr>
          <w:p w:rsidR="009845B8" w:rsidRDefault="00EF150B">
            <w:pPr>
              <w:jc w:val="center"/>
              <w:rPr>
                <w:sz w:val="22"/>
              </w:rPr>
            </w:pPr>
            <w:r>
              <w:rPr>
                <w:rFonts w:hint="eastAsia"/>
                <w:sz w:val="22"/>
              </w:rPr>
              <w:t>varchar</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跟踪记录内容</w:t>
            </w:r>
          </w:p>
        </w:tc>
      </w:tr>
      <w:tr w:rsidR="009845B8">
        <w:trPr>
          <w:trHeight w:val="567"/>
          <w:jc w:val="center"/>
        </w:trPr>
        <w:tc>
          <w:tcPr>
            <w:tcW w:w="1417" w:type="dxa"/>
            <w:vAlign w:val="center"/>
          </w:tcPr>
          <w:p w:rsidR="009845B8" w:rsidRDefault="00EF150B">
            <w:pPr>
              <w:jc w:val="center"/>
            </w:pPr>
            <w:r>
              <w:rPr>
                <w:rFonts w:hint="eastAsia"/>
              </w:rPr>
              <w:lastRenderedPageBreak/>
              <w:t>TRACK_RECORD_TIME</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跟踪时间</w:t>
            </w:r>
          </w:p>
        </w:tc>
      </w:tr>
      <w:tr w:rsidR="009845B8">
        <w:trPr>
          <w:trHeight w:val="567"/>
          <w:jc w:val="center"/>
        </w:trPr>
        <w:tc>
          <w:tcPr>
            <w:tcW w:w="1417" w:type="dxa"/>
            <w:vAlign w:val="center"/>
          </w:tcPr>
          <w:p w:rsidR="009845B8" w:rsidRDefault="00EF150B">
            <w:pPr>
              <w:jc w:val="center"/>
            </w:pPr>
            <w:r>
              <w:rPr>
                <w:rFonts w:hint="eastAsia"/>
              </w:rPr>
              <w:t>ENROLLMENT</w:t>
            </w:r>
          </w:p>
        </w:tc>
        <w:tc>
          <w:tcPr>
            <w:tcW w:w="1417" w:type="dxa"/>
            <w:vAlign w:val="center"/>
          </w:tcPr>
          <w:p w:rsidR="009845B8" w:rsidRDefault="00EF150B">
            <w:pPr>
              <w:jc w:val="center"/>
              <w:rPr>
                <w:sz w:val="22"/>
              </w:rPr>
            </w:pPr>
            <w:proofErr w:type="spellStart"/>
            <w:r>
              <w:rPr>
                <w:rFonts w:hint="eastAsia"/>
                <w:sz w:val="22"/>
              </w:rPr>
              <w:t>int</w:t>
            </w:r>
            <w:proofErr w:type="spellEnd"/>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注册时间</w:t>
            </w:r>
          </w:p>
        </w:tc>
      </w:tr>
      <w:tr w:rsidR="009845B8">
        <w:trPr>
          <w:trHeight w:val="567"/>
          <w:jc w:val="center"/>
        </w:trPr>
        <w:tc>
          <w:tcPr>
            <w:tcW w:w="1417" w:type="dxa"/>
            <w:vAlign w:val="center"/>
          </w:tcPr>
          <w:p w:rsidR="009845B8" w:rsidRDefault="00EF150B">
            <w:pPr>
              <w:jc w:val="center"/>
            </w:pPr>
            <w:r>
              <w:rPr>
                <w:rFonts w:hint="eastAsia"/>
              </w:rPr>
              <w:t>TRACK_RECORD_NEXT</w:t>
            </w:r>
          </w:p>
        </w:tc>
        <w:tc>
          <w:tcPr>
            <w:tcW w:w="1417" w:type="dxa"/>
            <w:vAlign w:val="center"/>
          </w:tcPr>
          <w:p w:rsidR="009845B8" w:rsidRDefault="00EF150B">
            <w:pPr>
              <w:jc w:val="center"/>
              <w:rPr>
                <w:sz w:val="22"/>
              </w:rPr>
            </w:pPr>
            <w:r>
              <w:rPr>
                <w:rFonts w:hint="eastAsia"/>
                <w:sz w:val="22"/>
              </w:rPr>
              <w:t>date</w:t>
            </w: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9845B8">
            <w:pPr>
              <w:pStyle w:val="a9"/>
              <w:spacing w:line="240" w:lineRule="auto"/>
              <w:ind w:firstLine="440"/>
              <w:jc w:val="center"/>
              <w:rPr>
                <w:sz w:val="22"/>
              </w:rPr>
            </w:pPr>
          </w:p>
        </w:tc>
        <w:tc>
          <w:tcPr>
            <w:tcW w:w="1417" w:type="dxa"/>
            <w:vAlign w:val="center"/>
          </w:tcPr>
          <w:p w:rsidR="009845B8" w:rsidRDefault="00EF150B">
            <w:pPr>
              <w:jc w:val="center"/>
              <w:rPr>
                <w:sz w:val="22"/>
              </w:rPr>
            </w:pPr>
            <w:r>
              <w:rPr>
                <w:rFonts w:hint="eastAsia"/>
                <w:sz w:val="22"/>
              </w:rPr>
              <w:t>下次跟踪时间</w:t>
            </w:r>
          </w:p>
        </w:tc>
      </w:tr>
    </w:tbl>
    <w:p w:rsidR="009845B8" w:rsidRDefault="00EF150B">
      <w:pPr>
        <w:pStyle w:val="2"/>
        <w:rPr>
          <w:sz w:val="28"/>
        </w:rPr>
      </w:pPr>
      <w:r>
        <w:rPr>
          <w:rFonts w:hint="eastAsia"/>
        </w:rPr>
        <w:t>逻辑结构设计</w:t>
      </w:r>
      <w:bookmarkEnd w:id="21"/>
    </w:p>
    <w:p w:rsidR="009845B8" w:rsidRDefault="00EF150B">
      <w:pPr>
        <w:spacing w:beforeLines="100" w:before="312" w:afterLines="100" w:after="312"/>
        <w:ind w:firstLine="420"/>
        <w:rPr>
          <w:rFonts w:ascii="仿宋" w:eastAsia="仿宋" w:hAnsi="仿宋" w:cs="仿宋"/>
          <w:b/>
          <w:bCs/>
          <w:sz w:val="28"/>
          <w:szCs w:val="24"/>
        </w:rPr>
      </w:pPr>
      <w:r>
        <w:rPr>
          <w:rFonts w:ascii="仿宋" w:eastAsia="仿宋" w:hAnsi="仿宋" w:cs="仿宋" w:hint="eastAsia"/>
          <w:b/>
          <w:bCs/>
          <w:sz w:val="28"/>
          <w:szCs w:val="24"/>
        </w:rPr>
        <w:t>1</w:t>
      </w:r>
      <w:r>
        <w:rPr>
          <w:rFonts w:ascii="仿宋" w:eastAsia="仿宋" w:hAnsi="仿宋" w:cs="仿宋" w:hint="eastAsia"/>
          <w:b/>
          <w:bCs/>
          <w:sz w:val="28"/>
          <w:szCs w:val="24"/>
        </w:rPr>
        <w:t>、</w:t>
      </w:r>
      <w:r>
        <w:rPr>
          <w:rFonts w:ascii="仿宋" w:eastAsia="仿宋" w:hAnsi="仿宋" w:cs="仿宋" w:hint="eastAsia"/>
          <w:b/>
          <w:bCs/>
          <w:sz w:val="28"/>
          <w:szCs w:val="24"/>
        </w:rPr>
        <w:t>班级拥有员工与学生，并为学生提供课程</w:t>
      </w:r>
      <w:r>
        <w:rPr>
          <w:rFonts w:ascii="仿宋" w:eastAsia="仿宋" w:hAnsi="仿宋" w:cs="仿宋" w:hint="eastAsia"/>
          <w:b/>
          <w:bCs/>
          <w:sz w:val="28"/>
          <w:szCs w:val="24"/>
        </w:rPr>
        <w:t>。</w:t>
      </w:r>
    </w:p>
    <w:p w:rsidR="009845B8" w:rsidRDefault="00EF150B">
      <w:pPr>
        <w:spacing w:beforeLines="100" w:before="312" w:afterLines="100" w:after="312"/>
        <w:ind w:firstLine="420"/>
        <w:rPr>
          <w:rFonts w:ascii="仿宋" w:eastAsia="仿宋" w:hAnsi="仿宋" w:cs="仿宋"/>
          <w:b/>
          <w:bCs/>
          <w:sz w:val="28"/>
          <w:szCs w:val="24"/>
        </w:rPr>
      </w:pPr>
      <w:bookmarkStart w:id="22" w:name="_Toc185219343"/>
      <w:bookmarkStart w:id="23" w:name="_Toc136165880"/>
      <w:r>
        <w:rPr>
          <w:noProof/>
        </w:rPr>
        <w:drawing>
          <wp:inline distT="0" distB="0" distL="114300" distR="114300">
            <wp:extent cx="5995035" cy="2970530"/>
            <wp:effectExtent l="0" t="0" r="571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5995035" cy="2970530"/>
                    </a:xfrm>
                    <a:prstGeom prst="rect">
                      <a:avLst/>
                    </a:prstGeom>
                    <a:noFill/>
                    <a:ln w="9525">
                      <a:noFill/>
                    </a:ln>
                  </pic:spPr>
                </pic:pic>
              </a:graphicData>
            </a:graphic>
          </wp:inline>
        </w:drawing>
      </w:r>
    </w:p>
    <w:p w:rsidR="009845B8" w:rsidRDefault="00EF150B">
      <w:pPr>
        <w:spacing w:beforeLines="100" w:before="312" w:afterLines="100" w:after="312"/>
        <w:ind w:firstLine="420"/>
        <w:rPr>
          <w:rFonts w:ascii="仿宋" w:eastAsia="仿宋" w:hAnsi="仿宋" w:cs="仿宋"/>
          <w:b/>
          <w:bCs/>
          <w:sz w:val="28"/>
          <w:szCs w:val="24"/>
        </w:rPr>
      </w:pPr>
      <w:r>
        <w:rPr>
          <w:rFonts w:ascii="仿宋" w:eastAsia="仿宋" w:hAnsi="仿宋" w:cs="仿宋" w:hint="eastAsia"/>
          <w:b/>
          <w:bCs/>
          <w:sz w:val="28"/>
          <w:szCs w:val="24"/>
        </w:rPr>
        <w:t>2</w:t>
      </w:r>
      <w:r>
        <w:rPr>
          <w:rFonts w:ascii="仿宋" w:eastAsia="仿宋" w:hAnsi="仿宋" w:cs="仿宋" w:hint="eastAsia"/>
          <w:b/>
          <w:bCs/>
          <w:sz w:val="28"/>
          <w:szCs w:val="24"/>
        </w:rPr>
        <w:t>、</w:t>
      </w:r>
      <w:r>
        <w:rPr>
          <w:rFonts w:ascii="仿宋" w:eastAsia="仿宋" w:hAnsi="仿宋" w:cs="仿宋" w:hint="eastAsia"/>
          <w:b/>
          <w:bCs/>
          <w:sz w:val="28"/>
          <w:szCs w:val="24"/>
        </w:rPr>
        <w:t>员工和学生均可以查看成绩表，员工拥有薪水，学生需要考勤</w:t>
      </w:r>
      <w:r>
        <w:rPr>
          <w:rFonts w:ascii="仿宋" w:eastAsia="仿宋" w:hAnsi="仿宋" w:cs="仿宋" w:hint="eastAsia"/>
          <w:b/>
          <w:bCs/>
          <w:sz w:val="28"/>
          <w:szCs w:val="24"/>
        </w:rPr>
        <w:t>。</w:t>
      </w:r>
    </w:p>
    <w:p w:rsidR="009845B8" w:rsidRDefault="00EF150B">
      <w:r>
        <w:rPr>
          <w:noProof/>
        </w:rPr>
        <w:lastRenderedPageBreak/>
        <w:drawing>
          <wp:inline distT="0" distB="0" distL="114300" distR="114300">
            <wp:extent cx="6294755" cy="2835910"/>
            <wp:effectExtent l="0" t="0" r="1079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6294755" cy="2835910"/>
                    </a:xfrm>
                    <a:prstGeom prst="rect">
                      <a:avLst/>
                    </a:prstGeom>
                    <a:noFill/>
                    <a:ln w="9525">
                      <a:noFill/>
                    </a:ln>
                  </pic:spPr>
                </pic:pic>
              </a:graphicData>
            </a:graphic>
          </wp:inline>
        </w:drawing>
      </w:r>
      <w:bookmarkEnd w:id="22"/>
      <w:bookmarkEnd w:id="23"/>
    </w:p>
    <w:sectPr w:rsidR="009845B8">
      <w:footerReference w:type="even" r:id="rId22"/>
      <w:footerReference w:type="default" r:id="rId23"/>
      <w:pgSz w:w="11906" w:h="16838"/>
      <w:pgMar w:top="1440" w:right="1800" w:bottom="1440" w:left="108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50B" w:rsidRDefault="00EF150B">
      <w:r>
        <w:separator/>
      </w:r>
    </w:p>
  </w:endnote>
  <w:endnote w:type="continuationSeparator" w:id="0">
    <w:p w:rsidR="00EF150B" w:rsidRDefault="00EF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3"/>
      <w:framePr w:wrap="around" w:vAnchor="text" w:hAnchor="margin" w:xAlign="center" w:y="1"/>
      <w:rPr>
        <w:rStyle w:val="a6"/>
      </w:rPr>
    </w:pPr>
    <w:r>
      <w:fldChar w:fldCharType="begin"/>
    </w:r>
    <w:r>
      <w:rPr>
        <w:rStyle w:val="a6"/>
      </w:rPr>
      <w:instrText xml:space="preserve">PAGE  </w:instrText>
    </w:r>
    <w:r>
      <w:fldChar w:fldCharType="end"/>
    </w:r>
  </w:p>
  <w:p w:rsidR="009845B8" w:rsidRDefault="009845B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9845B8">
    <w:pPr>
      <w:pStyle w:val="a4"/>
      <w:pBdr>
        <w:top w:val="single" w:sz="4" w:space="1" w:color="auto"/>
        <w:bottom w:val="none" w:sz="0" w:space="0" w:color="auto"/>
      </w:pBdr>
      <w:tabs>
        <w:tab w:val="clear" w:pos="8306"/>
        <w:tab w:val="right" w:pos="8280"/>
        <w:tab w:val="right" w:pos="13860"/>
      </w:tabs>
      <w:ind w:rightChars="12" w:right="25"/>
      <w:jc w:val="left"/>
      <w:rPr>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9845B8">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3"/>
      <w:jc w:val="both"/>
    </w:pPr>
    <w:r>
      <w:rPr>
        <w:rFonts w:hint="eastAsia"/>
        <w:kern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3"/>
      <w:framePr w:wrap="around" w:vAnchor="text" w:hAnchor="margin" w:xAlign="right" w:y="1"/>
      <w:rPr>
        <w:rStyle w:val="a6"/>
      </w:rPr>
    </w:pPr>
    <w:r>
      <w:fldChar w:fldCharType="begin"/>
    </w:r>
    <w:r>
      <w:rPr>
        <w:rStyle w:val="a6"/>
      </w:rPr>
      <w:instrText xml:space="preserve">PAGE  </w:instrText>
    </w:r>
    <w:r>
      <w:fldChar w:fldCharType="end"/>
    </w:r>
  </w:p>
  <w:p w:rsidR="009845B8" w:rsidRDefault="009845B8">
    <w:pPr>
      <w:pStyle w:val="a3"/>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4"/>
      <w:pBdr>
        <w:top w:val="single" w:sz="4" w:space="1" w:color="auto"/>
        <w:bottom w:val="none" w:sz="0" w:space="0" w:color="auto"/>
      </w:pBdr>
      <w:tabs>
        <w:tab w:val="clear" w:pos="8306"/>
        <w:tab w:val="right" w:pos="8280"/>
        <w:tab w:val="right" w:pos="13860"/>
      </w:tabs>
      <w:ind w:rightChars="12" w:right="25"/>
      <w:jc w:val="left"/>
      <w:rPr>
        <w:sz w:val="21"/>
      </w:rPr>
    </w:pPr>
    <w:r>
      <w:rPr>
        <w:rFonts w:hint="eastAsia"/>
        <w:kern w:val="0"/>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50B" w:rsidRDefault="00EF150B">
      <w:r>
        <w:separator/>
      </w:r>
    </w:p>
  </w:footnote>
  <w:footnote w:type="continuationSeparator" w:id="0">
    <w:p w:rsidR="00EF150B" w:rsidRDefault="00EF1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9845B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4"/>
      <w:pBdr>
        <w:bottom w:val="single" w:sz="6" w:space="0" w:color="auto"/>
      </w:pBdr>
      <w:tabs>
        <w:tab w:val="clear" w:pos="8306"/>
        <w:tab w:val="right" w:pos="9000"/>
      </w:tabs>
      <w:ind w:right="26"/>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9845B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5B8" w:rsidRDefault="00EF150B">
    <w:pPr>
      <w:pStyle w:val="a4"/>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nsid w:val="0000000A"/>
    <w:multiLevelType w:val="multilevel"/>
    <w:tmpl w:val="0000000A"/>
    <w:lvl w:ilvl="0">
      <w:start w:val="1"/>
      <w:numFmt w:val="chineseCountingThousand"/>
      <w:pStyle w:val="1"/>
      <w:lvlText w:val="第%1章"/>
      <w:lvlJc w:val="left"/>
      <w:pPr>
        <w:tabs>
          <w:tab w:val="left" w:pos="360"/>
        </w:tabs>
        <w:ind w:left="0" w:firstLine="0"/>
      </w:pPr>
      <w:rPr>
        <w:rFonts w:ascii="Times New Roman" w:hAnsi="Times New Roman" w:hint="default"/>
        <w:b/>
        <w:i w:val="0"/>
        <w:sz w:val="44"/>
      </w:rPr>
    </w:lvl>
    <w:lvl w:ilvl="1">
      <w:start w:val="1"/>
      <w:numFmt w:val="decimal"/>
      <w:pStyle w:val="2"/>
      <w:isLgl/>
      <w:lvlText w:val="%1.%2"/>
      <w:lvlJc w:val="left"/>
      <w:pPr>
        <w:tabs>
          <w:tab w:val="left" w:pos="720"/>
        </w:tabs>
        <w:ind w:left="0" w:firstLine="0"/>
      </w:pPr>
      <w:rPr>
        <w:rFonts w:ascii="Times New Roman" w:hAnsi="Times New Roman" w:hint="default"/>
        <w:b/>
        <w:i w:val="0"/>
        <w:sz w:val="36"/>
      </w:rPr>
    </w:lvl>
    <w:lvl w:ilvl="2">
      <w:start w:val="1"/>
      <w:numFmt w:val="decimal"/>
      <w:pStyle w:val="3"/>
      <w:isLgl/>
      <w:lvlText w:val="%1.%2.%3"/>
      <w:lvlJc w:val="left"/>
      <w:pPr>
        <w:tabs>
          <w:tab w:val="left" w:pos="4860"/>
        </w:tabs>
        <w:ind w:left="4140" w:firstLine="0"/>
      </w:pPr>
      <w:rPr>
        <w:rFonts w:ascii="Times New Roman" w:hAnsi="Times New Roman" w:hint="default"/>
        <w:b/>
        <w:i w:val="0"/>
        <w:sz w:val="32"/>
      </w:rPr>
    </w:lvl>
    <w:lvl w:ilvl="3">
      <w:start w:val="1"/>
      <w:numFmt w:val="decimal"/>
      <w:isLgl/>
      <w:lvlText w:val="%1.%2.%3.%4"/>
      <w:lvlJc w:val="left"/>
      <w:pPr>
        <w:tabs>
          <w:tab w:val="left" w:pos="1080"/>
        </w:tabs>
        <w:ind w:left="0" w:firstLine="0"/>
      </w:pPr>
      <w:rPr>
        <w:rFonts w:ascii="Times New Roman" w:hAnsi="Times New Roman" w:hint="default"/>
        <w:b/>
        <w:i w:val="0"/>
        <w:sz w:val="30"/>
      </w:rPr>
    </w:lvl>
    <w:lvl w:ilvl="4">
      <w:start w:val="1"/>
      <w:numFmt w:val="decimal"/>
      <w:isLgl/>
      <w:lvlText w:val="%1.%2.%3.%4.%5"/>
      <w:lvlJc w:val="left"/>
      <w:pPr>
        <w:tabs>
          <w:tab w:val="left" w:pos="1080"/>
        </w:tabs>
        <w:ind w:left="0" w:firstLine="0"/>
      </w:pPr>
      <w:rPr>
        <w:rFonts w:ascii="Times New Roman" w:hAnsi="Times New Roman" w:hint="default"/>
        <w:b/>
        <w:i w:val="0"/>
        <w:sz w:val="28"/>
      </w:rPr>
    </w:lvl>
    <w:lvl w:ilvl="5">
      <w:start w:val="1"/>
      <w:numFmt w:val="decimal"/>
      <w:isLgl/>
      <w:lvlText w:val="%1.%2.%3.%4.%5.%6"/>
      <w:lvlJc w:val="left"/>
      <w:pPr>
        <w:tabs>
          <w:tab w:val="left" w:pos="1080"/>
        </w:tabs>
        <w:ind w:left="0" w:firstLine="0"/>
      </w:pPr>
      <w:rPr>
        <w:rFonts w:ascii="Times New Roman" w:eastAsia="黑体" w:hAnsi="Times New Roman" w:hint="default"/>
        <w:b/>
        <w:i w:val="0"/>
        <w:sz w:val="24"/>
      </w:rPr>
    </w:lvl>
    <w:lvl w:ilvl="6">
      <w:start w:val="1"/>
      <w:numFmt w:val="decimal"/>
      <w:isLgl/>
      <w:lvlText w:val="%1.%2.%3.%4.%5.%6.%7"/>
      <w:lvlJc w:val="left"/>
      <w:pPr>
        <w:tabs>
          <w:tab w:val="left" w:pos="1080"/>
        </w:tabs>
        <w:ind w:left="0" w:firstLine="0"/>
      </w:pPr>
      <w:rPr>
        <w:rFonts w:ascii="Times New Roman" w:eastAsia="黑体" w:hAnsi="Times New Roman" w:hint="default"/>
        <w:b/>
        <w:i w:val="0"/>
        <w:sz w:val="21"/>
      </w:rPr>
    </w:lvl>
    <w:lvl w:ilvl="7">
      <w:start w:val="1"/>
      <w:numFmt w:val="decimal"/>
      <w:isLgl/>
      <w:lvlText w:val="%1.%2.%3.%4.%5.%6.%7.%8"/>
      <w:lvlJc w:val="left"/>
      <w:pPr>
        <w:tabs>
          <w:tab w:val="left" w:pos="0"/>
        </w:tabs>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584BCFC3"/>
    <w:multiLevelType w:val="singleLevel"/>
    <w:tmpl w:val="584BCFC3"/>
    <w:lvl w:ilvl="0">
      <w:start w:val="1"/>
      <w:numFmt w:val="bullet"/>
      <w:lvlText w:val=""/>
      <w:lvlJc w:val="left"/>
      <w:pPr>
        <w:ind w:left="420" w:hanging="420"/>
      </w:pPr>
      <w:rPr>
        <w:rFonts w:ascii="Wingdings" w:hAnsi="Wingdings" w:hint="default"/>
      </w:rPr>
    </w:lvl>
  </w:abstractNum>
  <w:abstractNum w:abstractNumId="4">
    <w:nsid w:val="584BCFFB"/>
    <w:multiLevelType w:val="singleLevel"/>
    <w:tmpl w:val="584BCFFB"/>
    <w:lvl w:ilvl="0">
      <w:start w:val="1"/>
      <w:numFmt w:val="bullet"/>
      <w:lvlText w:val=""/>
      <w:lvlJc w:val="left"/>
      <w:pPr>
        <w:ind w:left="420" w:hanging="420"/>
      </w:pPr>
      <w:rPr>
        <w:rFonts w:ascii="Wingdings" w:hAnsi="Wingdings" w:hint="default"/>
      </w:rPr>
    </w:lvl>
  </w:abstractNum>
  <w:abstractNum w:abstractNumId="5">
    <w:nsid w:val="584BD01A"/>
    <w:multiLevelType w:val="singleLevel"/>
    <w:tmpl w:val="584BD01A"/>
    <w:lvl w:ilvl="0">
      <w:start w:val="1"/>
      <w:numFmt w:val="bullet"/>
      <w:lvlText w:val=""/>
      <w:lvlJc w:val="left"/>
      <w:pPr>
        <w:ind w:left="420" w:hanging="420"/>
      </w:pPr>
      <w:rPr>
        <w:rFonts w:ascii="Wingdings" w:hAnsi="Wingdings" w:hint="default"/>
      </w:rPr>
    </w:lvl>
  </w:abstractNum>
  <w:abstractNum w:abstractNumId="6">
    <w:nsid w:val="584BD055"/>
    <w:multiLevelType w:val="singleLevel"/>
    <w:tmpl w:val="584BD055"/>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93F66"/>
    <w:rsid w:val="001D7CA4"/>
    <w:rsid w:val="00233DD6"/>
    <w:rsid w:val="00267BCE"/>
    <w:rsid w:val="00273760"/>
    <w:rsid w:val="002C1682"/>
    <w:rsid w:val="00387ED0"/>
    <w:rsid w:val="003A2F71"/>
    <w:rsid w:val="003B586F"/>
    <w:rsid w:val="005B25F8"/>
    <w:rsid w:val="005E358A"/>
    <w:rsid w:val="00676D32"/>
    <w:rsid w:val="007730ED"/>
    <w:rsid w:val="008809C5"/>
    <w:rsid w:val="008D6B18"/>
    <w:rsid w:val="009547DD"/>
    <w:rsid w:val="00982A98"/>
    <w:rsid w:val="009845B8"/>
    <w:rsid w:val="00986A1F"/>
    <w:rsid w:val="009E0425"/>
    <w:rsid w:val="00A01007"/>
    <w:rsid w:val="00A906A9"/>
    <w:rsid w:val="00B4579E"/>
    <w:rsid w:val="00B83EA3"/>
    <w:rsid w:val="00C94FF9"/>
    <w:rsid w:val="00D8773B"/>
    <w:rsid w:val="00E4165A"/>
    <w:rsid w:val="00EB21DA"/>
    <w:rsid w:val="00EF150B"/>
    <w:rsid w:val="00F60624"/>
    <w:rsid w:val="01924374"/>
    <w:rsid w:val="02A666A7"/>
    <w:rsid w:val="02E2761C"/>
    <w:rsid w:val="04145F0F"/>
    <w:rsid w:val="042C32CA"/>
    <w:rsid w:val="04402831"/>
    <w:rsid w:val="05731AB9"/>
    <w:rsid w:val="07B455A0"/>
    <w:rsid w:val="08591567"/>
    <w:rsid w:val="0889298E"/>
    <w:rsid w:val="0A3716F6"/>
    <w:rsid w:val="0A7122C1"/>
    <w:rsid w:val="0D92472F"/>
    <w:rsid w:val="0E183D7D"/>
    <w:rsid w:val="0F745996"/>
    <w:rsid w:val="1247453A"/>
    <w:rsid w:val="1389677D"/>
    <w:rsid w:val="13B51BF9"/>
    <w:rsid w:val="140D2475"/>
    <w:rsid w:val="16CC36C6"/>
    <w:rsid w:val="17373E8B"/>
    <w:rsid w:val="17D80DDC"/>
    <w:rsid w:val="182167C8"/>
    <w:rsid w:val="18ED2C40"/>
    <w:rsid w:val="19AF5EAE"/>
    <w:rsid w:val="1B7E569C"/>
    <w:rsid w:val="1BB81934"/>
    <w:rsid w:val="1BE65EF4"/>
    <w:rsid w:val="1F181A5E"/>
    <w:rsid w:val="1F8A29D0"/>
    <w:rsid w:val="1FEA54A5"/>
    <w:rsid w:val="20CC0BF2"/>
    <w:rsid w:val="21691A12"/>
    <w:rsid w:val="23B93F66"/>
    <w:rsid w:val="243115C9"/>
    <w:rsid w:val="24700105"/>
    <w:rsid w:val="26F45012"/>
    <w:rsid w:val="26F47DAE"/>
    <w:rsid w:val="29187AFE"/>
    <w:rsid w:val="292F66D6"/>
    <w:rsid w:val="29562C25"/>
    <w:rsid w:val="2A162059"/>
    <w:rsid w:val="2B664DBA"/>
    <w:rsid w:val="2C5C65E7"/>
    <w:rsid w:val="2D1C7432"/>
    <w:rsid w:val="2D361241"/>
    <w:rsid w:val="2E6E024C"/>
    <w:rsid w:val="31C63F5F"/>
    <w:rsid w:val="32685FD0"/>
    <w:rsid w:val="343D025A"/>
    <w:rsid w:val="350759D0"/>
    <w:rsid w:val="37167D31"/>
    <w:rsid w:val="375633BD"/>
    <w:rsid w:val="37C4570E"/>
    <w:rsid w:val="380E1AE4"/>
    <w:rsid w:val="38701830"/>
    <w:rsid w:val="38F6780B"/>
    <w:rsid w:val="395D2959"/>
    <w:rsid w:val="39DD2E4D"/>
    <w:rsid w:val="39FC27A7"/>
    <w:rsid w:val="3BE96598"/>
    <w:rsid w:val="3C1168E4"/>
    <w:rsid w:val="3C552D87"/>
    <w:rsid w:val="3C952B95"/>
    <w:rsid w:val="3CAF3F00"/>
    <w:rsid w:val="3D662413"/>
    <w:rsid w:val="3E7579E5"/>
    <w:rsid w:val="3E96221B"/>
    <w:rsid w:val="40106041"/>
    <w:rsid w:val="40E2699B"/>
    <w:rsid w:val="425035DE"/>
    <w:rsid w:val="42674BBB"/>
    <w:rsid w:val="42C06F84"/>
    <w:rsid w:val="46EA0696"/>
    <w:rsid w:val="481A3C70"/>
    <w:rsid w:val="48AC132F"/>
    <w:rsid w:val="492D3D2E"/>
    <w:rsid w:val="4A4F40CC"/>
    <w:rsid w:val="4AF52A29"/>
    <w:rsid w:val="4E067576"/>
    <w:rsid w:val="4E884F4E"/>
    <w:rsid w:val="4E906E58"/>
    <w:rsid w:val="4EDD4406"/>
    <w:rsid w:val="503D62B0"/>
    <w:rsid w:val="515D3E9C"/>
    <w:rsid w:val="51855304"/>
    <w:rsid w:val="51A40DF7"/>
    <w:rsid w:val="51D01339"/>
    <w:rsid w:val="5408585C"/>
    <w:rsid w:val="54345FBD"/>
    <w:rsid w:val="54ED4399"/>
    <w:rsid w:val="551C752C"/>
    <w:rsid w:val="56CE6922"/>
    <w:rsid w:val="57187C4B"/>
    <w:rsid w:val="576D2A1F"/>
    <w:rsid w:val="58104A4F"/>
    <w:rsid w:val="591821EE"/>
    <w:rsid w:val="59A457AB"/>
    <w:rsid w:val="5A0A390C"/>
    <w:rsid w:val="5B3D6CBE"/>
    <w:rsid w:val="5B90656F"/>
    <w:rsid w:val="5BE2657A"/>
    <w:rsid w:val="5CDC601C"/>
    <w:rsid w:val="5CEF3687"/>
    <w:rsid w:val="5FBF7B90"/>
    <w:rsid w:val="63C523E6"/>
    <w:rsid w:val="64EF3354"/>
    <w:rsid w:val="65011916"/>
    <w:rsid w:val="661723CD"/>
    <w:rsid w:val="66A75F93"/>
    <w:rsid w:val="6776394D"/>
    <w:rsid w:val="6A472ACC"/>
    <w:rsid w:val="6B490CF1"/>
    <w:rsid w:val="6E56270B"/>
    <w:rsid w:val="704B44DA"/>
    <w:rsid w:val="718760C6"/>
    <w:rsid w:val="74EE7131"/>
    <w:rsid w:val="75072715"/>
    <w:rsid w:val="76D16660"/>
    <w:rsid w:val="77E22DBA"/>
    <w:rsid w:val="781057CC"/>
    <w:rsid w:val="7871649D"/>
    <w:rsid w:val="7AF52444"/>
    <w:rsid w:val="7C7F4BC7"/>
    <w:rsid w:val="7D55129F"/>
    <w:rsid w:val="7E944C4B"/>
    <w:rsid w:val="7F8C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68BB0CE4-11B2-41E4-BEFD-66B59052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kern w:val="2"/>
      <w:sz w:val="21"/>
      <w:szCs w:val="22"/>
    </w:rPr>
  </w:style>
  <w:style w:type="paragraph" w:styleId="1">
    <w:name w:val="heading 1"/>
    <w:basedOn w:val="a"/>
    <w:next w:val="a"/>
    <w:qFormat/>
    <w:pPr>
      <w:keepNext/>
      <w:keepLines/>
      <w:numPr>
        <w:numId w:val="1"/>
      </w:numPr>
      <w:spacing w:before="340" w:after="330" w:line="576" w:lineRule="auto"/>
      <w:jc w:val="center"/>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hAnsi="宋体"/>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tabs>
        <w:tab w:val="left" w:pos="1260"/>
        <w:tab w:val="right" w:leader="dot" w:pos="9022"/>
      </w:tabs>
      <w:ind w:leftChars="-1" w:left="-2" w:firstLineChars="342" w:firstLine="718"/>
      <w:jc w:val="left"/>
    </w:pPr>
    <w:rPr>
      <w:i/>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pPr>
      <w:tabs>
        <w:tab w:val="right" w:leader="dot" w:pos="9016"/>
      </w:tabs>
      <w:spacing w:before="120" w:after="120"/>
      <w:jc w:val="center"/>
    </w:pPr>
    <w:rPr>
      <w:b/>
      <w:caps/>
      <w:sz w:val="28"/>
    </w:rPr>
  </w:style>
  <w:style w:type="paragraph" w:styleId="20">
    <w:name w:val="toc 2"/>
    <w:basedOn w:val="a"/>
    <w:next w:val="a"/>
    <w:qFormat/>
    <w:pPr>
      <w:tabs>
        <w:tab w:val="left" w:pos="840"/>
        <w:tab w:val="right" w:leader="dot" w:pos="9022"/>
      </w:tabs>
      <w:ind w:firstLineChars="171" w:firstLine="359"/>
      <w:jc w:val="left"/>
    </w:pPr>
    <w:rPr>
      <w:smallCaps/>
    </w:rPr>
  </w:style>
  <w:style w:type="paragraph" w:styleId="a5">
    <w:name w:val="Normal (Web)"/>
    <w:basedOn w:val="a"/>
    <w:qFormat/>
    <w:pPr>
      <w:spacing w:beforeAutospacing="1" w:afterAutospacing="1"/>
      <w:jc w:val="left"/>
    </w:pPr>
    <w:rPr>
      <w:kern w:val="0"/>
      <w:sz w:val="24"/>
    </w:rPr>
  </w:style>
  <w:style w:type="character" w:styleId="a6">
    <w:name w:val="page number"/>
    <w:basedOn w:val="a0"/>
    <w:qFormat/>
  </w:style>
  <w:style w:type="character" w:styleId="a7">
    <w:name w:val="Hyperlink"/>
    <w:basedOn w:val="a0"/>
    <w:qFormat/>
    <w:rPr>
      <w:color w:val="0000FF"/>
      <w:u w:val="single"/>
    </w:rPr>
  </w:style>
  <w:style w:type="paragraph" w:customStyle="1" w:styleId="050520505">
    <w:name w:val="样式 样式 样式 段前: 0.5 行 段后: 0.5 行 + 左侧:  2 字符 段前: 0.5 行 段后: 0.5 行 + 段..."/>
    <w:basedOn w:val="a"/>
    <w:qFormat/>
    <w:pPr>
      <w:spacing w:afterLines="100" w:after="312" w:line="360" w:lineRule="auto"/>
      <w:ind w:firstLineChars="200" w:firstLine="200"/>
      <w:jc w:val="left"/>
    </w:pPr>
    <w:rPr>
      <w:sz w:val="24"/>
    </w:rPr>
  </w:style>
  <w:style w:type="paragraph" w:customStyle="1" w:styleId="my">
    <w:name w:val="my正文"/>
    <w:basedOn w:val="a"/>
    <w:qFormat/>
    <w:pPr>
      <w:spacing w:line="360" w:lineRule="auto"/>
      <w:ind w:firstLineChars="200" w:firstLine="480"/>
    </w:pPr>
    <w:rPr>
      <w:sz w:val="24"/>
    </w:rPr>
  </w:style>
  <w:style w:type="paragraph" w:customStyle="1" w:styleId="15">
    <w:name w:val="样式 行距: 1.5 倍行距"/>
    <w:basedOn w:val="a"/>
    <w:qFormat/>
    <w:pPr>
      <w:spacing w:line="360" w:lineRule="auto"/>
      <w:ind w:left="210" w:right="210" w:firstLine="510"/>
    </w:pPr>
    <w:rPr>
      <w:rFonts w:eastAsia="楷体_GB2312"/>
      <w:sz w:val="24"/>
    </w:rPr>
  </w:style>
  <w:style w:type="paragraph" w:customStyle="1" w:styleId="a8">
    <w:name w:val="表题"/>
    <w:basedOn w:val="a"/>
    <w:next w:val="a"/>
    <w:qFormat/>
    <w:pPr>
      <w:keepNext/>
      <w:spacing w:before="120" w:after="80" w:line="240" w:lineRule="atLeast"/>
      <w:ind w:firstLineChars="200" w:firstLine="425"/>
    </w:pPr>
    <w:rPr>
      <w:rFonts w:ascii="Times New Roman" w:eastAsia="黑体"/>
      <w:kern w:val="28"/>
      <w:sz w:val="18"/>
    </w:rPr>
  </w:style>
  <w:style w:type="paragraph" w:customStyle="1" w:styleId="a9">
    <w:name w:val="表格"/>
    <w:basedOn w:val="a"/>
    <w:next w:val="a"/>
    <w:qFormat/>
    <w:pPr>
      <w:adjustRightInd w:val="0"/>
      <w:spacing w:before="60" w:after="60" w:line="240" w:lineRule="atLeast"/>
      <w:ind w:firstLineChars="200" w:firstLine="200"/>
      <w:textAlignment w:val="baseline"/>
    </w:pPr>
    <w:rPr>
      <w:rFonts w:ascii="Times New Roman"/>
      <w:kern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baike.so.com/doc/6591676-6805455.html"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aike.so.com/doc/5392609-562945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so.com/doc/3054063-3219400.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baike.so.com/doc/2478032-2619020.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1246</Words>
  <Characters>7104</Characters>
  <Application>Microsoft Office Word</Application>
  <DocSecurity>0</DocSecurity>
  <Lines>59</Lines>
  <Paragraphs>16</Paragraphs>
  <ScaleCrop>false</ScaleCrop>
  <Company>Microsoft</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21</cp:revision>
  <dcterms:created xsi:type="dcterms:W3CDTF">2016-12-10T07:48:00Z</dcterms:created>
  <dcterms:modified xsi:type="dcterms:W3CDTF">2017-03-15T01:15:00Z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